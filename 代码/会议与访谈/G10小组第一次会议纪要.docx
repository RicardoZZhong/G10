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页眉布局表格"/>
      </w:tblPr>
      <w:tblGrid>
        <w:gridCol w:w="1919"/>
        <w:gridCol w:w="8547"/>
      </w:tblGrid>
      <w:tr w:rsidR="00EC37E4" w:rsidRPr="001A6210" w14:paraId="53DCB3C1" w14:textId="77777777" w:rsidTr="007E7141">
        <w:trPr>
          <w:trHeight w:val="270"/>
          <w:jc w:val="center"/>
        </w:trPr>
        <w:tc>
          <w:tcPr>
            <w:tcW w:w="5000" w:type="pct"/>
            <w:gridSpan w:val="2"/>
          </w:tcPr>
          <w:p w14:paraId="4355F675" w14:textId="51A977F3" w:rsidR="007E7141" w:rsidRPr="001A6210" w:rsidRDefault="007E7141" w:rsidP="00A34491">
            <w:pPr>
              <w:pStyle w:val="af3"/>
              <w:ind w:left="0"/>
              <w:rPr>
                <w:rFonts w:ascii="微软雅黑" w:hAnsi="微软雅黑"/>
                <w:color w:val="auto"/>
              </w:rPr>
            </w:pPr>
            <w:r w:rsidRPr="001A6210">
              <w:rPr>
                <w:rFonts w:ascii="微软雅黑" w:hAnsi="微软雅黑"/>
                <w:lang w:val="zh-CN" w:bidi="zh-CN"/>
              </w:rPr>
              <w:t xml:space="preserve"> </w:t>
            </w:r>
            <w:r w:rsidR="00A34491">
              <w:rPr>
                <w:rFonts w:ascii="微软雅黑" w:hAnsi="微软雅黑"/>
                <w:lang w:val="zh-CN" w:bidi="zh-CN"/>
              </w:rPr>
              <w:t xml:space="preserve">    </w:t>
            </w:r>
            <w:r w:rsidR="00A34491">
              <w:rPr>
                <w:rFonts w:ascii="微软雅黑" w:hAnsi="微软雅黑" w:hint="eastAsia"/>
                <w:lang w:val="zh-CN" w:bidi="zh-CN"/>
              </w:rPr>
              <w:t>G</w:t>
            </w:r>
            <w:r w:rsidR="00A34491">
              <w:rPr>
                <w:rFonts w:ascii="微软雅黑" w:hAnsi="微软雅黑"/>
                <w:lang w:val="zh-CN" w:bidi="zh-CN"/>
              </w:rPr>
              <w:t>10</w:t>
            </w:r>
            <w:r w:rsidR="00A34491">
              <w:rPr>
                <w:rFonts w:ascii="微软雅黑" w:hAnsi="微软雅黑" w:hint="eastAsia"/>
                <w:lang w:val="zh-CN" w:bidi="zh-CN"/>
              </w:rPr>
              <w:t>小组第一次会议</w:t>
            </w:r>
            <w:r w:rsidRPr="001A6210">
              <w:rPr>
                <w:rFonts w:ascii="微软雅黑" w:hAnsi="微软雅黑"/>
                <w:lang w:val="zh-CN" w:bidi="zh-CN"/>
              </w:rPr>
              <w:t>纪要</w:t>
            </w:r>
          </w:p>
        </w:tc>
      </w:tr>
      <w:tr w:rsidR="00EC37E4" w:rsidRPr="001A6210" w14:paraId="6E351B40" w14:textId="77777777" w:rsidTr="007E7141">
        <w:trPr>
          <w:trHeight w:val="492"/>
          <w:jc w:val="center"/>
        </w:trPr>
        <w:tc>
          <w:tcPr>
            <w:tcW w:w="917" w:type="pct"/>
          </w:tcPr>
          <w:p w14:paraId="54E8D75E" w14:textId="77777777" w:rsidR="007E7141" w:rsidRPr="001A6210" w:rsidRDefault="007E7141" w:rsidP="0048461A">
            <w:pPr>
              <w:pStyle w:val="af5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地点：</w:t>
            </w:r>
          </w:p>
        </w:tc>
        <w:tc>
          <w:tcPr>
            <w:tcW w:w="4083" w:type="pct"/>
          </w:tcPr>
          <w:p w14:paraId="039B0C57" w14:textId="083691B7" w:rsidR="007E7141" w:rsidRPr="001A6210" w:rsidRDefault="00A34491" w:rsidP="0048461A">
            <w:pPr>
              <w:pStyle w:val="ae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求真1-</w:t>
            </w:r>
            <w:r>
              <w:rPr>
                <w:rFonts w:ascii="微软雅黑" w:hAnsi="微软雅黑"/>
              </w:rPr>
              <w:t>409</w:t>
            </w:r>
          </w:p>
        </w:tc>
      </w:tr>
      <w:tr w:rsidR="00EC37E4" w:rsidRPr="001A6210" w14:paraId="00C616C4" w14:textId="77777777" w:rsidTr="007E7141">
        <w:trPr>
          <w:trHeight w:val="492"/>
          <w:jc w:val="center"/>
        </w:trPr>
        <w:tc>
          <w:tcPr>
            <w:tcW w:w="917" w:type="pct"/>
          </w:tcPr>
          <w:p w14:paraId="0663688E" w14:textId="77777777" w:rsidR="007E7141" w:rsidRPr="001A6210" w:rsidRDefault="007E7141" w:rsidP="0048461A">
            <w:pPr>
              <w:pStyle w:val="af5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日期：</w:t>
            </w:r>
          </w:p>
        </w:tc>
        <w:tc>
          <w:tcPr>
            <w:tcW w:w="4083" w:type="pct"/>
          </w:tcPr>
          <w:p w14:paraId="2EAEBE45" w14:textId="3C61DE0F" w:rsidR="007E7141" w:rsidRPr="001A6210" w:rsidRDefault="00A34491" w:rsidP="0048461A">
            <w:pPr>
              <w:pStyle w:val="ae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2021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9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15</w:t>
            </w:r>
          </w:p>
        </w:tc>
      </w:tr>
      <w:tr w:rsidR="00EC37E4" w:rsidRPr="001A6210" w14:paraId="4F47329C" w14:textId="77777777" w:rsidTr="007E7141">
        <w:trPr>
          <w:trHeight w:val="492"/>
          <w:jc w:val="center"/>
        </w:trPr>
        <w:tc>
          <w:tcPr>
            <w:tcW w:w="917" w:type="pct"/>
          </w:tcPr>
          <w:p w14:paraId="4A640B6F" w14:textId="77777777" w:rsidR="007E7141" w:rsidRPr="001A6210" w:rsidRDefault="007E7141" w:rsidP="0048461A">
            <w:pPr>
              <w:pStyle w:val="af5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时间：</w:t>
            </w:r>
          </w:p>
        </w:tc>
        <w:tc>
          <w:tcPr>
            <w:tcW w:w="4083" w:type="pct"/>
          </w:tcPr>
          <w:p w14:paraId="7B177DEF" w14:textId="3579B7F4" w:rsidR="007E7141" w:rsidRPr="001A6210" w:rsidRDefault="00A34491" w:rsidP="0048461A">
            <w:pPr>
              <w:pStyle w:val="ae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9</w:t>
            </w:r>
            <w:r>
              <w:rPr>
                <w:rFonts w:ascii="微软雅黑" w:hAnsi="微软雅黑" w:hint="eastAsia"/>
              </w:rPr>
              <w:t>:</w:t>
            </w:r>
            <w:r>
              <w:rPr>
                <w:rFonts w:ascii="微软雅黑" w:hAnsi="微软雅黑"/>
              </w:rPr>
              <w:t>00</w:t>
            </w:r>
          </w:p>
        </w:tc>
      </w:tr>
      <w:tr w:rsidR="00EC37E4" w:rsidRPr="001A6210" w14:paraId="6928D1D0" w14:textId="77777777" w:rsidTr="007E7141">
        <w:trPr>
          <w:trHeight w:val="492"/>
          <w:jc w:val="center"/>
        </w:trPr>
        <w:tc>
          <w:tcPr>
            <w:tcW w:w="917" w:type="pct"/>
          </w:tcPr>
          <w:p w14:paraId="796D5D04" w14:textId="77777777" w:rsidR="007E7141" w:rsidRPr="001A6210" w:rsidRDefault="007E7141" w:rsidP="0048461A">
            <w:pPr>
              <w:pStyle w:val="af5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主持人：</w:t>
            </w:r>
          </w:p>
        </w:tc>
        <w:tc>
          <w:tcPr>
            <w:tcW w:w="4083" w:type="pct"/>
          </w:tcPr>
          <w:p w14:paraId="73965431" w14:textId="67524D61" w:rsidR="007E7141" w:rsidRPr="001A6210" w:rsidRDefault="00A34491" w:rsidP="0048461A">
            <w:pPr>
              <w:pStyle w:val="ae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吴登钻</w:t>
            </w:r>
            <w:proofErr w:type="gramEnd"/>
          </w:p>
        </w:tc>
      </w:tr>
    </w:tbl>
    <w:p w14:paraId="5E05F5B2" w14:textId="77777777" w:rsidR="00A66B18" w:rsidRPr="001A6210" w:rsidRDefault="00A66B18">
      <w:pPr>
        <w:rPr>
          <w:rFonts w:ascii="微软雅黑" w:hAnsi="微软雅黑"/>
        </w:rPr>
      </w:pPr>
    </w:p>
    <w:sdt>
      <w:sdtPr>
        <w:rPr>
          <w:rFonts w:ascii="微软雅黑" w:hAnsi="微软雅黑"/>
        </w:rPr>
        <w:id w:val="921066030"/>
        <w:placeholder>
          <w:docPart w:val="1397C357D63A411784F7D2B62C145D0B"/>
        </w:placeholder>
        <w:temporary/>
        <w:showingPlcHdr/>
        <w15:appearance w15:val="hidden"/>
      </w:sdtPr>
      <w:sdtEndPr/>
      <w:sdtContent>
        <w:p w14:paraId="25AFA567" w14:textId="77777777" w:rsidR="007E7F36" w:rsidRPr="001A6210" w:rsidRDefault="007E7F36" w:rsidP="007E7F36">
          <w:pPr>
            <w:pStyle w:val="1"/>
            <w:rPr>
              <w:rFonts w:ascii="微软雅黑" w:hAnsi="微软雅黑"/>
            </w:rPr>
          </w:pPr>
          <w:r w:rsidRPr="001A6210">
            <w:rPr>
              <w:rFonts w:ascii="微软雅黑" w:hAnsi="微软雅黑"/>
              <w:lang w:val="zh-CN" w:bidi="zh-CN"/>
            </w:rPr>
            <w:t>议程项目</w:t>
          </w:r>
        </w:p>
      </w:sdtContent>
    </w:sdt>
    <w:p w14:paraId="5E691DEF" w14:textId="74E7BFE4" w:rsidR="00133C8A" w:rsidRPr="001A6210" w:rsidRDefault="00A34491" w:rsidP="00133C8A">
      <w:pPr>
        <w:pStyle w:val="a"/>
        <w:rPr>
          <w:rFonts w:ascii="微软雅黑" w:hAnsi="微软雅黑"/>
        </w:rPr>
      </w:pPr>
      <w:r>
        <w:rPr>
          <w:rFonts w:ascii="微软雅黑" w:hAnsi="微软雅黑" w:hint="eastAsia"/>
        </w:rPr>
        <w:t>钟朱楠提出问题：我们小组需要做什么样的课题</w:t>
      </w:r>
    </w:p>
    <w:p w14:paraId="01AE388A" w14:textId="5D487896" w:rsidR="00133C8A" w:rsidRPr="001A6210" w:rsidRDefault="00A34491" w:rsidP="001D0A89">
      <w:pPr>
        <w:pStyle w:val="a"/>
        <w:rPr>
          <w:rFonts w:ascii="微软雅黑" w:hAnsi="微软雅黑"/>
        </w:rPr>
      </w:pPr>
      <w:r>
        <w:rPr>
          <w:rFonts w:ascii="微软雅黑" w:hAnsi="微软雅黑" w:hint="eastAsia"/>
        </w:rPr>
        <w:t>吴</w:t>
      </w:r>
      <w:proofErr w:type="gramStart"/>
      <w:r>
        <w:rPr>
          <w:rFonts w:ascii="微软雅黑" w:hAnsi="微软雅黑" w:hint="eastAsia"/>
        </w:rPr>
        <w:t>登钻</w:t>
      </w:r>
      <w:r w:rsidR="00FA73E7">
        <w:rPr>
          <w:rFonts w:ascii="微软雅黑" w:hAnsi="微软雅黑" w:hint="eastAsia"/>
        </w:rPr>
        <w:t>分析</w:t>
      </w:r>
      <w:proofErr w:type="gramEnd"/>
      <w:r>
        <w:rPr>
          <w:rFonts w:ascii="微软雅黑" w:hAnsi="微软雅黑" w:hint="eastAsia"/>
        </w:rPr>
        <w:t>问题：</w:t>
      </w:r>
      <w:r w:rsidR="00FA73E7">
        <w:rPr>
          <w:rFonts w:ascii="微软雅黑" w:hAnsi="微软雅黑" w:hint="eastAsia"/>
        </w:rPr>
        <w:t>我们做一个类似朵朵校友圈的小程序，但是要从底层完成就我们目前的能力而言就相对不现实</w:t>
      </w:r>
    </w:p>
    <w:p w14:paraId="13BBAA07" w14:textId="0A1EB83B" w:rsidR="00133C8A" w:rsidRPr="001A6210" w:rsidRDefault="00FA73E7" w:rsidP="001D0A89">
      <w:pPr>
        <w:pStyle w:val="a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吴登钻解决问题</w:t>
      </w:r>
      <w:proofErr w:type="gramEnd"/>
      <w:r>
        <w:rPr>
          <w:rFonts w:ascii="微软雅黑" w:hAnsi="微软雅黑" w:hint="eastAsia"/>
        </w:rPr>
        <w:t>：改变思路做一个类似超级课程表的应用，可以查看课表，及</w:t>
      </w:r>
      <w:proofErr w:type="gramStart"/>
      <w:r>
        <w:rPr>
          <w:rFonts w:ascii="微软雅黑" w:hAnsi="微软雅黑" w:hint="eastAsia"/>
        </w:rPr>
        <w:t>增删改查课程</w:t>
      </w:r>
      <w:proofErr w:type="gramEnd"/>
      <w:r>
        <w:rPr>
          <w:rFonts w:ascii="微软雅黑" w:hAnsi="微软雅黑" w:hint="eastAsia"/>
        </w:rPr>
        <w:t>任务</w:t>
      </w:r>
    </w:p>
    <w:p w14:paraId="2176823F" w14:textId="750EE175" w:rsidR="00133C8A" w:rsidRPr="001A6210" w:rsidRDefault="00FA73E7" w:rsidP="00133C8A">
      <w:pPr>
        <w:pStyle w:val="a"/>
        <w:rPr>
          <w:rFonts w:ascii="微软雅黑" w:hAnsi="微软雅黑"/>
        </w:rPr>
      </w:pPr>
      <w:r>
        <w:rPr>
          <w:rFonts w:ascii="微软雅黑" w:hAnsi="微软雅黑" w:hint="eastAsia"/>
        </w:rPr>
        <w:t>赵晟浩完善问题：增加上课提醒功能</w:t>
      </w:r>
    </w:p>
    <w:p w14:paraId="5A6F821A" w14:textId="74149FE1" w:rsidR="00133C8A" w:rsidRPr="001A6210" w:rsidRDefault="00FA73E7" w:rsidP="00133C8A">
      <w:pPr>
        <w:pStyle w:val="a"/>
        <w:rPr>
          <w:rFonts w:ascii="微软雅黑" w:hAnsi="微软雅黑"/>
        </w:rPr>
      </w:pPr>
      <w:r>
        <w:rPr>
          <w:rFonts w:ascii="微软雅黑" w:hAnsi="微软雅黑" w:hint="eastAsia"/>
        </w:rPr>
        <w:t>钟朱楠完善问题：增加教师端，增加任务增加功能</w:t>
      </w:r>
    </w:p>
    <w:sdt>
      <w:sdtPr>
        <w:rPr>
          <w:rFonts w:ascii="微软雅黑" w:hAnsi="微软雅黑"/>
        </w:rPr>
        <w:id w:val="-754898235"/>
        <w:placeholder>
          <w:docPart w:val="CD96E142348A4725887CBEA862FD62DD"/>
        </w:placeholder>
        <w:temporary/>
        <w:showingPlcHdr/>
        <w15:appearance w15:val="hidden"/>
      </w:sdtPr>
      <w:sdtEndPr/>
      <w:sdtContent>
        <w:p w14:paraId="02DF09C6" w14:textId="77777777" w:rsidR="00133C8A" w:rsidRPr="001A6210" w:rsidRDefault="00133C8A" w:rsidP="00133C8A">
          <w:pPr>
            <w:pStyle w:val="a"/>
            <w:rPr>
              <w:rFonts w:ascii="微软雅黑" w:hAnsi="微软雅黑"/>
            </w:rPr>
          </w:pPr>
          <w:r w:rsidRPr="001A6210">
            <w:rPr>
              <w:rFonts w:ascii="微软雅黑" w:hAnsi="微软雅黑"/>
              <w:lang w:val="zh-CN" w:bidi="zh-CN"/>
            </w:rPr>
            <w:t>[议程项目]</w:t>
          </w:r>
        </w:p>
      </w:sdtContent>
    </w:sdt>
    <w:tbl>
      <w:tblPr>
        <w:tblW w:w="4750" w:type="pct"/>
        <w:tblInd w:w="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28"/>
        <w:gridCol w:w="2269"/>
        <w:gridCol w:w="2267"/>
        <w:gridCol w:w="3679"/>
      </w:tblGrid>
      <w:tr w:rsidR="0087088A" w:rsidRPr="001A6210" w14:paraId="33CAD570" w14:textId="77777777" w:rsidTr="00137645">
        <w:trPr>
          <w:trHeight w:val="315"/>
        </w:trPr>
        <w:tc>
          <w:tcPr>
            <w:tcW w:w="869" w:type="pct"/>
            <w:tcBorders>
              <w:top w:val="single" w:sz="18" w:space="0" w:color="17406D" w:themeColor="text2"/>
            </w:tcBorders>
            <w:vAlign w:val="center"/>
          </w:tcPr>
          <w:p w14:paraId="41869ABD" w14:textId="77777777" w:rsidR="0087088A" w:rsidRPr="001A6210" w:rsidRDefault="0087088A" w:rsidP="00133C8A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拟办事项</w:t>
            </w:r>
          </w:p>
        </w:tc>
        <w:tc>
          <w:tcPr>
            <w:tcW w:w="1141" w:type="pct"/>
            <w:tcBorders>
              <w:top w:val="single" w:sz="18" w:space="0" w:color="17406D" w:themeColor="text2"/>
            </w:tcBorders>
            <w:vAlign w:val="center"/>
          </w:tcPr>
          <w:p w14:paraId="63EB2C23" w14:textId="77777777" w:rsidR="0087088A" w:rsidRPr="001A6210" w:rsidRDefault="0087088A" w:rsidP="00133C8A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所有者</w:t>
            </w:r>
          </w:p>
        </w:tc>
        <w:tc>
          <w:tcPr>
            <w:tcW w:w="1140" w:type="pct"/>
            <w:tcBorders>
              <w:top w:val="single" w:sz="18" w:space="0" w:color="17406D" w:themeColor="text2"/>
            </w:tcBorders>
            <w:vAlign w:val="center"/>
          </w:tcPr>
          <w:p w14:paraId="500925A3" w14:textId="77777777" w:rsidR="0087088A" w:rsidRPr="001A6210" w:rsidRDefault="0087088A" w:rsidP="00133C8A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截止时间</w:t>
            </w:r>
          </w:p>
        </w:tc>
        <w:tc>
          <w:tcPr>
            <w:tcW w:w="1850" w:type="pct"/>
            <w:tcBorders>
              <w:top w:val="single" w:sz="18" w:space="0" w:color="17406D" w:themeColor="text2"/>
            </w:tcBorders>
            <w:vAlign w:val="center"/>
          </w:tcPr>
          <w:p w14:paraId="09F5BFC6" w14:textId="77777777" w:rsidR="0087088A" w:rsidRPr="001A6210" w:rsidRDefault="0087088A" w:rsidP="00133C8A">
            <w:pPr>
              <w:pStyle w:val="20"/>
              <w:rPr>
                <w:rFonts w:ascii="微软雅黑" w:hAnsi="微软雅黑"/>
              </w:rPr>
            </w:pPr>
            <w:r w:rsidRPr="001A6210">
              <w:rPr>
                <w:rFonts w:ascii="微软雅黑" w:hAnsi="微软雅黑"/>
                <w:lang w:val="zh-CN" w:bidi="zh-CN"/>
              </w:rPr>
              <w:t>状态</w:t>
            </w:r>
          </w:p>
        </w:tc>
      </w:tr>
      <w:tr w:rsidR="0087088A" w:rsidRPr="001A6210" w14:paraId="16FCB186" w14:textId="77777777" w:rsidTr="00137645">
        <w:trPr>
          <w:trHeight w:val="288"/>
        </w:trPr>
        <w:tc>
          <w:tcPr>
            <w:tcW w:w="869" w:type="pct"/>
          </w:tcPr>
          <w:p w14:paraId="076B009C" w14:textId="4C5CD350" w:rsidR="0087088A" w:rsidRPr="001A6210" w:rsidRDefault="00FA73E7" w:rsidP="00FA73E7">
            <w:pPr>
              <w:pStyle w:val="af8"/>
              <w:ind w:firstLineChars="200" w:firstLine="42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确定项目</w:t>
            </w:r>
          </w:p>
        </w:tc>
        <w:tc>
          <w:tcPr>
            <w:tcW w:w="1141" w:type="pct"/>
          </w:tcPr>
          <w:p w14:paraId="2F0308C3" w14:textId="2040AE81" w:rsidR="0087088A" w:rsidRPr="001A6210" w:rsidRDefault="00FA73E7" w:rsidP="008925F7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G10</w:t>
            </w:r>
          </w:p>
        </w:tc>
        <w:tc>
          <w:tcPr>
            <w:tcW w:w="1140" w:type="pct"/>
          </w:tcPr>
          <w:p w14:paraId="2273DB23" w14:textId="5B1E136F" w:rsidR="0087088A" w:rsidRPr="001A6210" w:rsidRDefault="00FA73E7" w:rsidP="00FA73E7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9.20</w:t>
            </w:r>
          </w:p>
        </w:tc>
        <w:tc>
          <w:tcPr>
            <w:tcW w:w="1850" w:type="pct"/>
          </w:tcPr>
          <w:p w14:paraId="51AA8D54" w14:textId="32967437" w:rsidR="0087088A" w:rsidRPr="001A6210" w:rsidRDefault="00FA73E7" w:rsidP="008925F7">
            <w:pPr>
              <w:pStyle w:val="af8"/>
              <w:ind w:firstLineChars="800" w:firstLine="16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已完成</w:t>
            </w:r>
          </w:p>
        </w:tc>
      </w:tr>
      <w:tr w:rsidR="0087088A" w:rsidRPr="001A6210" w14:paraId="1894EE60" w14:textId="77777777" w:rsidTr="00137645">
        <w:trPr>
          <w:trHeight w:val="288"/>
        </w:trPr>
        <w:tc>
          <w:tcPr>
            <w:tcW w:w="869" w:type="pct"/>
          </w:tcPr>
          <w:p w14:paraId="77332BA2" w14:textId="0A1CB8B1" w:rsidR="0087088A" w:rsidRPr="001A6210" w:rsidRDefault="00FA73E7" w:rsidP="00133C8A">
            <w:pPr>
              <w:pStyle w:val="af8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完善项目功能</w:t>
            </w:r>
          </w:p>
        </w:tc>
        <w:tc>
          <w:tcPr>
            <w:tcW w:w="1141" w:type="pct"/>
          </w:tcPr>
          <w:p w14:paraId="011DCA69" w14:textId="018BB1C4" w:rsidR="0087088A" w:rsidRPr="001A6210" w:rsidRDefault="00FA73E7" w:rsidP="008925F7">
            <w:pPr>
              <w:pStyle w:val="af8"/>
              <w:ind w:firstLineChars="400" w:firstLine="84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G</w:t>
            </w:r>
            <w:r>
              <w:rPr>
                <w:rFonts w:ascii="微软雅黑" w:hAnsi="微软雅黑"/>
              </w:rPr>
              <w:t>10</w:t>
            </w:r>
          </w:p>
        </w:tc>
        <w:tc>
          <w:tcPr>
            <w:tcW w:w="1140" w:type="pct"/>
          </w:tcPr>
          <w:p w14:paraId="6EEAC8A0" w14:textId="1962D45A" w:rsidR="0087088A" w:rsidRPr="001A6210" w:rsidRDefault="00FA73E7" w:rsidP="00133C8A">
            <w:pPr>
              <w:pStyle w:val="af8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/>
              </w:rPr>
              <w:t xml:space="preserve">    </w:t>
            </w:r>
            <w:r w:rsidR="008925F7">
              <w:rPr>
                <w:rFonts w:ascii="微软雅黑" w:hAnsi="微软雅黑"/>
              </w:rPr>
              <w:t xml:space="preserve">        </w:t>
            </w:r>
            <w:r>
              <w:rPr>
                <w:rFonts w:ascii="微软雅黑" w:hAnsi="微软雅黑"/>
              </w:rPr>
              <w:t>9.25</w:t>
            </w:r>
          </w:p>
        </w:tc>
        <w:tc>
          <w:tcPr>
            <w:tcW w:w="1850" w:type="pct"/>
          </w:tcPr>
          <w:p w14:paraId="401FA1F4" w14:textId="45AD98A9" w:rsidR="0087088A" w:rsidRPr="001A6210" w:rsidRDefault="00FA73E7" w:rsidP="008925F7">
            <w:pPr>
              <w:pStyle w:val="af8"/>
              <w:ind w:firstLineChars="800" w:firstLine="16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已完成</w:t>
            </w:r>
          </w:p>
        </w:tc>
      </w:tr>
      <w:tr w:rsidR="008925F7" w:rsidRPr="001A6210" w14:paraId="7AF9820A" w14:textId="77777777" w:rsidTr="00137645">
        <w:trPr>
          <w:trHeight w:val="288"/>
        </w:trPr>
        <w:tc>
          <w:tcPr>
            <w:tcW w:w="869" w:type="pct"/>
          </w:tcPr>
          <w:p w14:paraId="456E480A" w14:textId="0E2626A3" w:rsidR="008925F7" w:rsidRDefault="008925F7" w:rsidP="00133C8A">
            <w:pPr>
              <w:pStyle w:val="af8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 xml:space="preserve">项目需求调研 </w:t>
            </w:r>
            <w:r>
              <w:rPr>
                <w:rFonts w:ascii="微软雅黑" w:hAnsi="微软雅黑"/>
              </w:rPr>
              <w:t xml:space="preserve">       </w:t>
            </w:r>
          </w:p>
        </w:tc>
        <w:tc>
          <w:tcPr>
            <w:tcW w:w="1141" w:type="pct"/>
          </w:tcPr>
          <w:p w14:paraId="32CE7E2D" w14:textId="3CD60EF3" w:rsidR="008925F7" w:rsidRDefault="008925F7" w:rsidP="008925F7">
            <w:pPr>
              <w:pStyle w:val="af8"/>
              <w:ind w:firstLineChars="400" w:firstLine="84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G</w:t>
            </w:r>
            <w:r>
              <w:rPr>
                <w:rFonts w:ascii="微软雅黑" w:hAnsi="微软雅黑"/>
              </w:rPr>
              <w:t>10</w:t>
            </w:r>
          </w:p>
        </w:tc>
        <w:tc>
          <w:tcPr>
            <w:tcW w:w="1140" w:type="pct"/>
          </w:tcPr>
          <w:p w14:paraId="36CB5652" w14:textId="13FFCF6D" w:rsidR="008925F7" w:rsidRDefault="008925F7" w:rsidP="008925F7">
            <w:pPr>
              <w:pStyle w:val="af8"/>
              <w:ind w:firstLineChars="400" w:firstLine="84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9</w:t>
            </w:r>
            <w:r>
              <w:rPr>
                <w:rFonts w:ascii="微软雅黑" w:hAnsi="微软雅黑"/>
              </w:rPr>
              <w:t xml:space="preserve">.23                    </w:t>
            </w:r>
          </w:p>
        </w:tc>
        <w:tc>
          <w:tcPr>
            <w:tcW w:w="1850" w:type="pct"/>
          </w:tcPr>
          <w:p w14:paraId="31BB56B1" w14:textId="314F92DE" w:rsidR="008925F7" w:rsidRDefault="008925F7" w:rsidP="008925F7">
            <w:pPr>
              <w:pStyle w:val="af8"/>
              <w:ind w:firstLineChars="800" w:firstLine="168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已完成</w:t>
            </w:r>
          </w:p>
        </w:tc>
      </w:tr>
      <w:tr w:rsidR="0087088A" w:rsidRPr="001A6210" w14:paraId="0E8EA146" w14:textId="77777777" w:rsidTr="00137645">
        <w:trPr>
          <w:trHeight w:val="288"/>
        </w:trPr>
        <w:tc>
          <w:tcPr>
            <w:tcW w:w="869" w:type="pct"/>
          </w:tcPr>
          <w:p w14:paraId="24899F76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1" w:type="pct"/>
          </w:tcPr>
          <w:p w14:paraId="4EB72963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0" w:type="pct"/>
          </w:tcPr>
          <w:p w14:paraId="63BBABA8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850" w:type="pct"/>
          </w:tcPr>
          <w:p w14:paraId="31B52D11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</w:tr>
      <w:tr w:rsidR="0087088A" w:rsidRPr="001A6210" w14:paraId="3DEBF9DA" w14:textId="77777777" w:rsidTr="00137645">
        <w:trPr>
          <w:trHeight w:val="288"/>
        </w:trPr>
        <w:tc>
          <w:tcPr>
            <w:tcW w:w="869" w:type="pct"/>
          </w:tcPr>
          <w:p w14:paraId="10CDA178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1" w:type="pct"/>
          </w:tcPr>
          <w:p w14:paraId="3BB8446C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0" w:type="pct"/>
          </w:tcPr>
          <w:p w14:paraId="2725B62F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850" w:type="pct"/>
          </w:tcPr>
          <w:p w14:paraId="6CCADF78" w14:textId="77777777" w:rsidR="0087088A" w:rsidRPr="001A6210" w:rsidRDefault="0087088A" w:rsidP="00133C8A">
            <w:pPr>
              <w:pStyle w:val="af8"/>
              <w:rPr>
                <w:rFonts w:ascii="微软雅黑" w:hAnsi="微软雅黑"/>
              </w:rPr>
            </w:pPr>
          </w:p>
        </w:tc>
      </w:tr>
      <w:tr w:rsidR="006D6101" w:rsidRPr="001A6210" w14:paraId="56E03F68" w14:textId="77777777" w:rsidTr="00137645">
        <w:trPr>
          <w:trHeight w:val="288"/>
        </w:trPr>
        <w:tc>
          <w:tcPr>
            <w:tcW w:w="869" w:type="pct"/>
          </w:tcPr>
          <w:p w14:paraId="20DCF265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1" w:type="pct"/>
          </w:tcPr>
          <w:p w14:paraId="574BCA22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140" w:type="pct"/>
          </w:tcPr>
          <w:p w14:paraId="11965219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  <w:tc>
          <w:tcPr>
            <w:tcW w:w="1850" w:type="pct"/>
          </w:tcPr>
          <w:p w14:paraId="4ED83118" w14:textId="77777777" w:rsidR="006D6101" w:rsidRPr="001A6210" w:rsidRDefault="006D6101" w:rsidP="00133C8A">
            <w:pPr>
              <w:pStyle w:val="af8"/>
              <w:rPr>
                <w:rFonts w:ascii="微软雅黑" w:hAnsi="微软雅黑"/>
              </w:rPr>
            </w:pPr>
          </w:p>
        </w:tc>
      </w:tr>
    </w:tbl>
    <w:p w14:paraId="73ED62E0" w14:textId="77777777" w:rsidR="00A66B18" w:rsidRPr="001A6210" w:rsidRDefault="00A66B18" w:rsidP="00133C8A">
      <w:pPr>
        <w:pStyle w:val="af8"/>
        <w:rPr>
          <w:rFonts w:ascii="微软雅黑" w:hAnsi="微软雅黑"/>
        </w:rPr>
      </w:pPr>
    </w:p>
    <w:sectPr w:rsidR="00A66B18" w:rsidRPr="001A6210" w:rsidSect="00FB4BAC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3C58" w14:textId="77777777" w:rsidR="0044766C" w:rsidRDefault="0044766C" w:rsidP="00A66B18">
      <w:pPr>
        <w:spacing w:before="0" w:after="0"/>
      </w:pPr>
      <w:r>
        <w:separator/>
      </w:r>
    </w:p>
  </w:endnote>
  <w:endnote w:type="continuationSeparator" w:id="0">
    <w:p w14:paraId="61A1FF0A" w14:textId="77777777" w:rsidR="0044766C" w:rsidRDefault="0044766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SoeiKakugothicUB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3E31" w14:textId="77777777" w:rsidR="0044766C" w:rsidRDefault="0044766C" w:rsidP="00A66B18">
      <w:pPr>
        <w:spacing w:before="0" w:after="0"/>
      </w:pPr>
      <w:r>
        <w:separator/>
      </w:r>
    </w:p>
  </w:footnote>
  <w:footnote w:type="continuationSeparator" w:id="0">
    <w:p w14:paraId="24095987" w14:textId="77777777" w:rsidR="0044766C" w:rsidRDefault="0044766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D48E" w14:textId="77777777" w:rsidR="00A66B18" w:rsidRPr="001A6210" w:rsidRDefault="00A66B18">
    <w:pPr>
      <w:pStyle w:val="ab"/>
      <w:rPr>
        <w:rFonts w:ascii="微软雅黑" w:hAnsi="微软雅黑"/>
      </w:rPr>
    </w:pPr>
    <w:r w:rsidRPr="001A6210">
      <w:rPr>
        <w:rFonts w:ascii="微软雅黑" w:hAnsi="微软雅黑"/>
        <w:noProof/>
        <w:lang w:val="zh-CN" w:bidi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F7741D" wp14:editId="242E308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图形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任意多边形：形状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任意多边形：形状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任意多边形：形状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任意多边形：形状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7F0197" id="图形 17" o:spid="_x0000_s1026" alt="&quot;&quot;" style="position:absolute;left:0;text-align:left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">
              <v:shape id="任意多边形：形状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任意多边形：形状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任意多边形：形状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任意多边形：形状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91"/>
    <w:rsid w:val="00083BAA"/>
    <w:rsid w:val="000C0F71"/>
    <w:rsid w:val="0010680C"/>
    <w:rsid w:val="00133C8A"/>
    <w:rsid w:val="00137645"/>
    <w:rsid w:val="001766D6"/>
    <w:rsid w:val="001A6210"/>
    <w:rsid w:val="001D0A89"/>
    <w:rsid w:val="001E2320"/>
    <w:rsid w:val="00214E28"/>
    <w:rsid w:val="00352B81"/>
    <w:rsid w:val="003A0150"/>
    <w:rsid w:val="003C5711"/>
    <w:rsid w:val="003E24DF"/>
    <w:rsid w:val="0041428F"/>
    <w:rsid w:val="0044766C"/>
    <w:rsid w:val="0048461A"/>
    <w:rsid w:val="004A1274"/>
    <w:rsid w:val="004A2B0D"/>
    <w:rsid w:val="005B6C74"/>
    <w:rsid w:val="005C2210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62033"/>
    <w:rsid w:val="0087088A"/>
    <w:rsid w:val="008925F7"/>
    <w:rsid w:val="00985028"/>
    <w:rsid w:val="009D6E13"/>
    <w:rsid w:val="00A34491"/>
    <w:rsid w:val="00A66B18"/>
    <w:rsid w:val="00A6783B"/>
    <w:rsid w:val="00A96CF8"/>
    <w:rsid w:val="00AE1388"/>
    <w:rsid w:val="00AF35E0"/>
    <w:rsid w:val="00AF3982"/>
    <w:rsid w:val="00B03A75"/>
    <w:rsid w:val="00B50294"/>
    <w:rsid w:val="00B57D6E"/>
    <w:rsid w:val="00BC24B5"/>
    <w:rsid w:val="00C454A4"/>
    <w:rsid w:val="00C541F7"/>
    <w:rsid w:val="00C6535F"/>
    <w:rsid w:val="00C701F7"/>
    <w:rsid w:val="00C70786"/>
    <w:rsid w:val="00D41084"/>
    <w:rsid w:val="00D46235"/>
    <w:rsid w:val="00D66593"/>
    <w:rsid w:val="00DE6DA2"/>
    <w:rsid w:val="00DF2D30"/>
    <w:rsid w:val="00E21240"/>
    <w:rsid w:val="00E55D74"/>
    <w:rsid w:val="00E6540C"/>
    <w:rsid w:val="00E81E2A"/>
    <w:rsid w:val="00EB7785"/>
    <w:rsid w:val="00EC37E4"/>
    <w:rsid w:val="00EE0952"/>
    <w:rsid w:val="00FA73E7"/>
    <w:rsid w:val="00FB4BA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45B7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137645"/>
    <w:pPr>
      <w:spacing w:before="40" w:after="360"/>
      <w:ind w:left="720" w:right="720"/>
    </w:pPr>
    <w:rPr>
      <w:rFonts w:eastAsia="微软雅黑"/>
      <w:kern w:val="20"/>
      <w:szCs w:val="20"/>
    </w:rPr>
  </w:style>
  <w:style w:type="paragraph" w:styleId="1">
    <w:name w:val="heading 1"/>
    <w:basedOn w:val="a1"/>
    <w:next w:val="a0"/>
    <w:link w:val="10"/>
    <w:uiPriority w:val="8"/>
    <w:qFormat/>
    <w:rsid w:val="00137645"/>
    <w:pPr>
      <w:spacing w:before="640" w:after="240"/>
      <w:outlineLvl w:val="0"/>
    </w:pPr>
    <w:rPr>
      <w:rFonts w:asciiTheme="majorHAnsi" w:hAnsiTheme="majorHAnsi"/>
      <w:color w:val="17406D" w:themeColor="text2"/>
      <w:sz w:val="32"/>
    </w:rPr>
  </w:style>
  <w:style w:type="paragraph" w:styleId="20">
    <w:name w:val="heading 2"/>
    <w:basedOn w:val="a0"/>
    <w:next w:val="a0"/>
    <w:link w:val="21"/>
    <w:uiPriority w:val="9"/>
    <w:qFormat/>
    <w:rsid w:val="00137645"/>
    <w:pPr>
      <w:keepNext/>
      <w:keepLines/>
      <w:spacing w:before="120" w:after="120"/>
      <w:ind w:left="0" w:right="0"/>
      <w:jc w:val="center"/>
      <w:outlineLvl w:val="1"/>
    </w:pPr>
    <w:rPr>
      <w:rFonts w:asciiTheme="majorHAnsi" w:hAnsiTheme="majorHAnsi" w:cstheme="majorBidi"/>
      <w:b/>
      <w:color w:val="17406D" w:themeColor="text2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8"/>
    <w:rsid w:val="00137645"/>
    <w:rPr>
      <w:rFonts w:asciiTheme="majorHAnsi" w:eastAsia="微软雅黑" w:hAnsiTheme="majorHAnsi"/>
      <w:b/>
      <w:bCs/>
      <w:color w:val="17406D" w:themeColor="text2"/>
      <w:kern w:val="20"/>
      <w:sz w:val="32"/>
      <w:szCs w:val="20"/>
    </w:rPr>
  </w:style>
  <w:style w:type="paragraph" w:customStyle="1" w:styleId="a1">
    <w:name w:val="收件人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5">
    <w:name w:val="Salutation"/>
    <w:basedOn w:val="a0"/>
    <w:link w:val="a6"/>
    <w:uiPriority w:val="4"/>
    <w:semiHidden/>
    <w:qFormat/>
    <w:rsid w:val="00A66B18"/>
    <w:pPr>
      <w:spacing w:before="720"/>
    </w:pPr>
  </w:style>
  <w:style w:type="character" w:customStyle="1" w:styleId="a6">
    <w:name w:val="称呼 字符"/>
    <w:basedOn w:val="a2"/>
    <w:link w:val="a5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Closing"/>
    <w:basedOn w:val="a0"/>
    <w:next w:val="a8"/>
    <w:link w:val="a9"/>
    <w:uiPriority w:val="6"/>
    <w:semiHidden/>
    <w:qFormat/>
    <w:rsid w:val="00A6783B"/>
    <w:pPr>
      <w:spacing w:before="480" w:after="960"/>
    </w:pPr>
  </w:style>
  <w:style w:type="character" w:customStyle="1" w:styleId="a9">
    <w:name w:val="结束语 字符"/>
    <w:basedOn w:val="a2"/>
    <w:link w:val="a7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8">
    <w:name w:val="Signature"/>
    <w:basedOn w:val="a0"/>
    <w:link w:val="aa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a">
    <w:name w:val="签名 字符"/>
    <w:basedOn w:val="a2"/>
    <w:link w:val="a8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b">
    <w:name w:val="header"/>
    <w:basedOn w:val="a0"/>
    <w:link w:val="ac"/>
    <w:uiPriority w:val="99"/>
    <w:semiHidden/>
    <w:rsid w:val="003E24DF"/>
    <w:pPr>
      <w:spacing w:after="0"/>
      <w:jc w:val="right"/>
    </w:pPr>
  </w:style>
  <w:style w:type="character" w:customStyle="1" w:styleId="ac">
    <w:name w:val="页眉 字符"/>
    <w:basedOn w:val="a2"/>
    <w:link w:val="ab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d">
    <w:name w:val="Strong"/>
    <w:basedOn w:val="a2"/>
    <w:uiPriority w:val="1"/>
    <w:semiHidden/>
    <w:rsid w:val="003E24DF"/>
    <w:rPr>
      <w:b/>
      <w:bCs/>
    </w:rPr>
  </w:style>
  <w:style w:type="paragraph" w:customStyle="1" w:styleId="ae">
    <w:name w:val="联系信息"/>
    <w:basedOn w:val="a0"/>
    <w:uiPriority w:val="1"/>
    <w:qFormat/>
    <w:rsid w:val="00137645"/>
    <w:pPr>
      <w:spacing w:after="0"/>
      <w:ind w:left="0" w:right="0"/>
    </w:pPr>
    <w:rPr>
      <w:color w:val="FFFFFF" w:themeColor="background1"/>
    </w:rPr>
  </w:style>
  <w:style w:type="character" w:customStyle="1" w:styleId="21">
    <w:name w:val="标题 2 字符"/>
    <w:basedOn w:val="a2"/>
    <w:link w:val="20"/>
    <w:uiPriority w:val="9"/>
    <w:rsid w:val="00137645"/>
    <w:rPr>
      <w:rFonts w:asciiTheme="majorHAnsi" w:eastAsia="微软雅黑" w:hAnsiTheme="majorHAnsi" w:cstheme="majorBidi"/>
      <w:b/>
      <w:color w:val="17406D" w:themeColor="text2"/>
      <w:kern w:val="20"/>
      <w:sz w:val="26"/>
      <w:szCs w:val="26"/>
    </w:rPr>
  </w:style>
  <w:style w:type="paragraph" w:styleId="af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f0">
    <w:name w:val="Placeholder Text"/>
    <w:basedOn w:val="a2"/>
    <w:uiPriority w:val="99"/>
    <w:semiHidden/>
    <w:rsid w:val="001766D6"/>
    <w:rPr>
      <w:color w:val="808080"/>
    </w:rPr>
  </w:style>
  <w:style w:type="paragraph" w:styleId="af1">
    <w:name w:val="footer"/>
    <w:basedOn w:val="a0"/>
    <w:link w:val="af2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2">
    <w:name w:val="页脚 字符"/>
    <w:basedOn w:val="a2"/>
    <w:link w:val="af1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3">
    <w:name w:val="Title"/>
    <w:basedOn w:val="a0"/>
    <w:next w:val="a0"/>
    <w:link w:val="af4"/>
    <w:uiPriority w:val="10"/>
    <w:qFormat/>
    <w:rsid w:val="00137645"/>
    <w:pPr>
      <w:spacing w:before="0" w:after="640"/>
      <w:contextualSpacing/>
    </w:pPr>
    <w:rPr>
      <w:rFonts w:asciiTheme="majorHAnsi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af4">
    <w:name w:val="标题 字符"/>
    <w:basedOn w:val="a2"/>
    <w:link w:val="af3"/>
    <w:uiPriority w:val="10"/>
    <w:rsid w:val="00137645"/>
    <w:rPr>
      <w:rFonts w:asciiTheme="majorHAnsi" w:eastAsia="微软雅黑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af5">
    <w:name w:val="会议信息"/>
    <w:basedOn w:val="a0"/>
    <w:qFormat/>
    <w:rsid w:val="00137645"/>
    <w:pPr>
      <w:spacing w:after="0"/>
      <w:ind w:right="0"/>
    </w:pPr>
    <w:rPr>
      <w:color w:val="FFFFFF" w:themeColor="background1"/>
    </w:rPr>
  </w:style>
  <w:style w:type="table" w:styleId="af6">
    <w:name w:val="Table Grid"/>
    <w:basedOn w:val="a3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会议时间"/>
    <w:basedOn w:val="a0"/>
    <w:semiHidden/>
    <w:qFormat/>
    <w:rsid w:val="007E7F36"/>
    <w:pPr>
      <w:spacing w:before="120" w:after="0"/>
      <w:ind w:left="0" w:right="0"/>
    </w:pPr>
    <w:rPr>
      <w:b/>
    </w:rPr>
  </w:style>
  <w:style w:type="paragraph" w:customStyle="1" w:styleId="af8">
    <w:name w:val="项目描述"/>
    <w:basedOn w:val="a0"/>
    <w:qFormat/>
    <w:rsid w:val="00137645"/>
    <w:pPr>
      <w:spacing w:after="120"/>
      <w:ind w:left="0" w:right="360"/>
    </w:pPr>
    <w:rPr>
      <w:sz w:val="21"/>
    </w:rPr>
  </w:style>
  <w:style w:type="paragraph" w:customStyle="1" w:styleId="af9">
    <w:name w:val="地点"/>
    <w:basedOn w:val="a0"/>
    <w:qFormat/>
    <w:rsid w:val="00137645"/>
    <w:pPr>
      <w:spacing w:after="120"/>
      <w:ind w:left="0" w:right="0"/>
    </w:pPr>
  </w:style>
  <w:style w:type="paragraph" w:styleId="a">
    <w:name w:val="List Number"/>
    <w:basedOn w:val="a0"/>
    <w:uiPriority w:val="99"/>
    <w:rsid w:val="00137645"/>
    <w:pPr>
      <w:numPr>
        <w:numId w:val="3"/>
      </w:numPr>
      <w:spacing w:after="200"/>
      <w:ind w:left="1080"/>
    </w:pPr>
    <w:rPr>
      <w:sz w:val="21"/>
    </w:rPr>
  </w:style>
  <w:style w:type="paragraph" w:styleId="2">
    <w:name w:val="List Number 2"/>
    <w:basedOn w:val="a0"/>
    <w:uiPriority w:val="99"/>
    <w:rsid w:val="00137645"/>
    <w:pPr>
      <w:numPr>
        <w:ilvl w:val="1"/>
        <w:numId w:val="3"/>
      </w:numPr>
      <w:spacing w:after="100"/>
      <w:ind w:left="1440" w:right="0"/>
    </w:pPr>
  </w:style>
  <w:style w:type="paragraph" w:styleId="afa">
    <w:name w:val="List Paragraph"/>
    <w:basedOn w:val="a0"/>
    <w:uiPriority w:val="34"/>
    <w:semiHidden/>
    <w:rsid w:val="00133C8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&#34013;&#33394;&#26354;&#32447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97C357D63A411784F7D2B62C145D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ABA07B-D49C-4E84-AD60-8828FFBC8CF3}"/>
      </w:docPartPr>
      <w:docPartBody>
        <w:p w:rsidR="00000000" w:rsidRDefault="00C11832">
          <w:pPr>
            <w:pStyle w:val="1397C357D63A411784F7D2B62C145D0B"/>
          </w:pPr>
          <w:r w:rsidRPr="007E7F36">
            <w:rPr>
              <w:lang w:val="zh-CN" w:bidi="zh-CN"/>
            </w:rPr>
            <w:t>议程项目</w:t>
          </w:r>
        </w:p>
      </w:docPartBody>
    </w:docPart>
    <w:docPart>
      <w:docPartPr>
        <w:name w:val="CD96E142348A4725887CBEA862FD62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F4C9FB-28D1-4390-B691-9CA4DBB75B3C}"/>
      </w:docPartPr>
      <w:docPartBody>
        <w:p w:rsidR="00000000" w:rsidRDefault="00C11832">
          <w:pPr>
            <w:pStyle w:val="CD96E142348A4725887CBEA862FD62DD"/>
          </w:pPr>
          <w:r w:rsidRPr="00133C8A">
            <w:rPr>
              <w:lang w:val="zh-CN" w:bidi="zh-CN"/>
            </w:rPr>
            <w:t>[</w:t>
          </w:r>
          <w:r w:rsidRPr="00133C8A">
            <w:rPr>
              <w:lang w:val="zh-CN" w:bidi="zh-CN"/>
            </w:rPr>
            <w:t>议程项目</w:t>
          </w:r>
          <w:r w:rsidRPr="00133C8A">
            <w:rPr>
              <w:lang w:val="zh-CN" w:bidi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SoeiKakugothicUB"/>
    <w:charset w:val="80"/>
    <w:family w:val="modern"/>
    <w:pitch w:val="fixed"/>
    <w:sig w:usb0="E00002FF" w:usb1="6AC7FDFB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32"/>
    <w:rsid w:val="00C1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F6B7E1DD2F4062A943A6F8D2E0EC1A">
    <w:name w:val="7BF6B7E1DD2F4062A943A6F8D2E0EC1A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095DB33693048AF8F4696543242178E">
    <w:name w:val="3095DB33693048AF8F4696543242178E"/>
    <w:pPr>
      <w:widowControl w:val="0"/>
      <w:jc w:val="both"/>
    </w:pPr>
  </w:style>
  <w:style w:type="paragraph" w:customStyle="1" w:styleId="A342BA36C14F457BB6B96A2A0025EB76">
    <w:name w:val="A342BA36C14F457BB6B96A2A0025EB76"/>
    <w:pPr>
      <w:widowControl w:val="0"/>
      <w:jc w:val="both"/>
    </w:pPr>
  </w:style>
  <w:style w:type="paragraph" w:customStyle="1" w:styleId="D154D989A8694528AC1FE0DA2C6FA1D3">
    <w:name w:val="D154D989A8694528AC1FE0DA2C6FA1D3"/>
    <w:pPr>
      <w:widowControl w:val="0"/>
      <w:jc w:val="both"/>
    </w:pPr>
  </w:style>
  <w:style w:type="paragraph" w:customStyle="1" w:styleId="32D74896C31E44F387B59214BA370260">
    <w:name w:val="32D74896C31E44F387B59214BA370260"/>
    <w:pPr>
      <w:widowControl w:val="0"/>
      <w:jc w:val="both"/>
    </w:pPr>
  </w:style>
  <w:style w:type="paragraph" w:customStyle="1" w:styleId="1397C357D63A411784F7D2B62C145D0B">
    <w:name w:val="1397C357D63A411784F7D2B62C145D0B"/>
    <w:pPr>
      <w:widowControl w:val="0"/>
      <w:jc w:val="both"/>
    </w:pPr>
  </w:style>
  <w:style w:type="paragraph" w:customStyle="1" w:styleId="6CA0C122A5804CA3AFF50A3C9B3ED3D8">
    <w:name w:val="6CA0C122A5804CA3AFF50A3C9B3ED3D8"/>
    <w:pPr>
      <w:widowControl w:val="0"/>
      <w:jc w:val="both"/>
    </w:pPr>
  </w:style>
  <w:style w:type="paragraph" w:customStyle="1" w:styleId="C6BC9651E6194AF8B0796957B9A5DFAC">
    <w:name w:val="C6BC9651E6194AF8B0796957B9A5DFAC"/>
    <w:pPr>
      <w:widowControl w:val="0"/>
      <w:jc w:val="both"/>
    </w:pPr>
  </w:style>
  <w:style w:type="paragraph" w:customStyle="1" w:styleId="32A787D263414FD48B63FD55A94A7403">
    <w:name w:val="32A787D263414FD48B63FD55A94A7403"/>
    <w:pPr>
      <w:widowControl w:val="0"/>
      <w:jc w:val="both"/>
    </w:pPr>
  </w:style>
  <w:style w:type="paragraph" w:customStyle="1" w:styleId="80C5AB03CD364F438437F6F4C0C5EA46">
    <w:name w:val="80C5AB03CD364F438437F6F4C0C5EA46"/>
    <w:pPr>
      <w:widowControl w:val="0"/>
      <w:jc w:val="both"/>
    </w:pPr>
  </w:style>
  <w:style w:type="paragraph" w:customStyle="1" w:styleId="CC37A30E4D984D18A14E8CF2DCD71021">
    <w:name w:val="CC37A30E4D984D18A14E8CF2DCD71021"/>
    <w:pPr>
      <w:widowControl w:val="0"/>
      <w:jc w:val="both"/>
    </w:pPr>
  </w:style>
  <w:style w:type="paragraph" w:customStyle="1" w:styleId="CD96E142348A4725887CBEA862FD62DD">
    <w:name w:val="CD96E142348A4725887CBEA862FD62DD"/>
    <w:pPr>
      <w:widowControl w:val="0"/>
      <w:jc w:val="both"/>
    </w:pPr>
  </w:style>
  <w:style w:type="paragraph" w:customStyle="1" w:styleId="2328A872BB5E42E38DB73C339539AFDA">
    <w:name w:val="2328A872BB5E42E38DB73C339539AFDA"/>
    <w:pPr>
      <w:widowControl w:val="0"/>
      <w:jc w:val="both"/>
    </w:pPr>
  </w:style>
  <w:style w:type="paragraph" w:customStyle="1" w:styleId="0165DA4F452149D9825EBCFFD2E31AC7">
    <w:name w:val="0165DA4F452149D9825EBCFFD2E31AC7"/>
    <w:pPr>
      <w:widowControl w:val="0"/>
      <w:jc w:val="both"/>
    </w:pPr>
  </w:style>
  <w:style w:type="paragraph" w:customStyle="1" w:styleId="374A6639ABB84DF09DBCB199CF50AC73">
    <w:name w:val="374A6639ABB84DF09DBCB199CF50AC73"/>
    <w:pPr>
      <w:widowControl w:val="0"/>
      <w:jc w:val="both"/>
    </w:pPr>
  </w:style>
  <w:style w:type="paragraph" w:customStyle="1" w:styleId="BF60FF6ABD4C460188EE875200AA380F">
    <w:name w:val="BF60FF6ABD4C460188EE875200AA38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90A094-DD99-4A61-B945-DC04CE1CAD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CC3819F-EB9D-450A-B32E-8EA81E4A80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FCE0E-74AE-473C-967F-C709F0AEA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蓝色曲线纪要.dotx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2021-10-19T11:42:00Z</dcterms:created>
  <dcterms:modified xsi:type="dcterms:W3CDTF">2021-10-19T13:59:00Z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