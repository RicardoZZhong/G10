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页眉布局表格"/>
      </w:tblPr>
      <w:tblGrid>
        <w:gridCol w:w="1919"/>
        <w:gridCol w:w="8547"/>
      </w:tblGrid>
      <w:tr w:rsidR="00EC37E4" w:rsidRPr="001A6210" w14:paraId="51A0D51B" w14:textId="77777777" w:rsidTr="007E7141">
        <w:trPr>
          <w:trHeight w:val="270"/>
          <w:jc w:val="center"/>
        </w:trPr>
        <w:tc>
          <w:tcPr>
            <w:tcW w:w="5000" w:type="pct"/>
            <w:gridSpan w:val="2"/>
          </w:tcPr>
          <w:p w14:paraId="5B6876C2" w14:textId="2D949546" w:rsidR="007E7141" w:rsidRPr="001A6210" w:rsidRDefault="00583CF5" w:rsidP="007E7141">
            <w:pPr>
              <w:pStyle w:val="af3"/>
              <w:rPr>
                <w:rFonts w:ascii="微软雅黑" w:hAnsi="微软雅黑"/>
                <w:color w:val="auto"/>
              </w:rPr>
            </w:pPr>
            <w:r>
              <w:rPr>
                <w:rFonts w:ascii="微软雅黑" w:hAnsi="微软雅黑" w:hint="eastAsia"/>
                <w:color w:val="auto"/>
              </w:rPr>
              <w:t>第一次</w:t>
            </w:r>
            <w:r w:rsidR="007E7141" w:rsidRPr="001A6210">
              <w:rPr>
                <w:rFonts w:ascii="微软雅黑" w:hAnsi="微软雅黑"/>
                <w:lang w:val="zh-CN" w:bidi="zh-CN"/>
              </w:rPr>
              <w:t xml:space="preserve"> 会议纪要</w:t>
            </w:r>
          </w:p>
        </w:tc>
      </w:tr>
      <w:tr w:rsidR="00EC37E4" w:rsidRPr="001A6210" w14:paraId="74109461" w14:textId="77777777" w:rsidTr="007E7141">
        <w:trPr>
          <w:trHeight w:val="492"/>
          <w:jc w:val="center"/>
        </w:trPr>
        <w:tc>
          <w:tcPr>
            <w:tcW w:w="917" w:type="pct"/>
          </w:tcPr>
          <w:p w14:paraId="221C447A" w14:textId="77777777" w:rsidR="007E7141" w:rsidRPr="00583CF5" w:rsidRDefault="007E7141" w:rsidP="0048461A">
            <w:pPr>
              <w:pStyle w:val="af5"/>
              <w:rPr>
                <w:rFonts w:ascii="微软雅黑" w:hAnsi="微软雅黑"/>
                <w:color w:val="auto"/>
              </w:rPr>
            </w:pPr>
            <w:r w:rsidRPr="00583CF5">
              <w:rPr>
                <w:rFonts w:ascii="微软雅黑" w:hAnsi="微软雅黑"/>
                <w:color w:val="auto"/>
                <w:lang w:val="zh-CN" w:bidi="zh-CN"/>
              </w:rPr>
              <w:t>地点：</w:t>
            </w:r>
          </w:p>
        </w:tc>
        <w:tc>
          <w:tcPr>
            <w:tcW w:w="4083" w:type="pct"/>
          </w:tcPr>
          <w:p w14:paraId="317BC3BA" w14:textId="133CC53F" w:rsidR="007E7141" w:rsidRPr="00583CF5" w:rsidRDefault="00583CF5" w:rsidP="0048461A">
            <w:pPr>
              <w:pStyle w:val="ae"/>
              <w:rPr>
                <w:rFonts w:ascii="微软雅黑" w:hAnsi="微软雅黑"/>
                <w:color w:val="auto"/>
              </w:rPr>
            </w:pPr>
            <w:r w:rsidRPr="00583CF5">
              <w:rPr>
                <w:rFonts w:ascii="微软雅黑" w:hAnsi="微软雅黑" w:hint="eastAsia"/>
                <w:color w:val="auto"/>
              </w:rPr>
              <w:t xml:space="preserve">浙大城市学院 求真楼 </w:t>
            </w:r>
            <w:r w:rsidRPr="00583CF5">
              <w:rPr>
                <w:rFonts w:ascii="微软雅黑" w:hAnsi="微软雅黑"/>
                <w:color w:val="auto"/>
              </w:rPr>
              <w:t>1</w:t>
            </w:r>
            <w:r w:rsidRPr="00583CF5">
              <w:rPr>
                <w:rFonts w:ascii="微软雅黑" w:hAnsi="微软雅黑" w:hint="eastAsia"/>
                <w:color w:val="auto"/>
              </w:rPr>
              <w:t>-</w:t>
            </w:r>
            <w:r w:rsidRPr="00583CF5">
              <w:rPr>
                <w:rFonts w:ascii="微软雅黑" w:hAnsi="微软雅黑"/>
                <w:color w:val="auto"/>
              </w:rPr>
              <w:t>409</w:t>
            </w:r>
          </w:p>
        </w:tc>
      </w:tr>
      <w:tr w:rsidR="00EC37E4" w:rsidRPr="001A6210" w14:paraId="2CAC9045" w14:textId="77777777" w:rsidTr="007E7141">
        <w:trPr>
          <w:trHeight w:val="492"/>
          <w:jc w:val="center"/>
        </w:trPr>
        <w:tc>
          <w:tcPr>
            <w:tcW w:w="917" w:type="pct"/>
          </w:tcPr>
          <w:p w14:paraId="3B1936F6" w14:textId="77777777" w:rsidR="007E7141" w:rsidRPr="00583CF5" w:rsidRDefault="007E7141" w:rsidP="0048461A">
            <w:pPr>
              <w:pStyle w:val="af5"/>
              <w:rPr>
                <w:rFonts w:ascii="微软雅黑" w:hAnsi="微软雅黑"/>
                <w:color w:val="auto"/>
              </w:rPr>
            </w:pPr>
            <w:r w:rsidRPr="00583CF5">
              <w:rPr>
                <w:rFonts w:ascii="微软雅黑" w:hAnsi="微软雅黑"/>
                <w:color w:val="auto"/>
                <w:lang w:val="zh-CN" w:bidi="zh-CN"/>
              </w:rPr>
              <w:t>日期：</w:t>
            </w:r>
          </w:p>
        </w:tc>
        <w:tc>
          <w:tcPr>
            <w:tcW w:w="4083" w:type="pct"/>
          </w:tcPr>
          <w:p w14:paraId="515E6098" w14:textId="714F35ED" w:rsidR="007E7141" w:rsidRPr="00583CF5" w:rsidRDefault="00583CF5" w:rsidP="0048461A">
            <w:pPr>
              <w:pStyle w:val="ae"/>
              <w:rPr>
                <w:rFonts w:ascii="微软雅黑" w:hAnsi="微软雅黑"/>
                <w:color w:val="auto"/>
              </w:rPr>
            </w:pPr>
            <w:r w:rsidRPr="00583CF5">
              <w:rPr>
                <w:rFonts w:ascii="微软雅黑" w:hAnsi="微软雅黑"/>
                <w:color w:val="auto"/>
              </w:rPr>
              <w:t>2021</w:t>
            </w:r>
            <w:r w:rsidRPr="00583CF5">
              <w:rPr>
                <w:rFonts w:ascii="微软雅黑" w:hAnsi="微软雅黑" w:hint="eastAsia"/>
                <w:color w:val="auto"/>
              </w:rPr>
              <w:t>/</w:t>
            </w:r>
            <w:r w:rsidRPr="00583CF5">
              <w:rPr>
                <w:rFonts w:ascii="微软雅黑" w:hAnsi="微软雅黑"/>
                <w:color w:val="auto"/>
              </w:rPr>
              <w:t>10</w:t>
            </w:r>
            <w:r w:rsidRPr="00583CF5">
              <w:rPr>
                <w:rFonts w:ascii="微软雅黑" w:hAnsi="微软雅黑" w:hint="eastAsia"/>
                <w:color w:val="auto"/>
              </w:rPr>
              <w:t>/</w:t>
            </w:r>
            <w:r w:rsidRPr="00583CF5">
              <w:rPr>
                <w:rFonts w:ascii="微软雅黑" w:hAnsi="微软雅黑"/>
                <w:color w:val="auto"/>
              </w:rPr>
              <w:t>6</w:t>
            </w:r>
            <w:r w:rsidR="00891535">
              <w:rPr>
                <w:rFonts w:ascii="微软雅黑" w:hAnsi="微软雅黑"/>
                <w:color w:val="auto"/>
              </w:rPr>
              <w:t xml:space="preserve">   </w:t>
            </w:r>
            <w:r w:rsidR="00891535" w:rsidRPr="00583CF5">
              <w:rPr>
                <w:rFonts w:ascii="微软雅黑" w:hAnsi="微软雅黑" w:hint="eastAsia"/>
                <w:color w:val="auto"/>
              </w:rPr>
              <w:t>1</w:t>
            </w:r>
            <w:r w:rsidR="00891535" w:rsidRPr="00583CF5">
              <w:rPr>
                <w:rFonts w:ascii="微软雅黑" w:hAnsi="微软雅黑"/>
                <w:color w:val="auto"/>
              </w:rPr>
              <w:t>4</w:t>
            </w:r>
            <w:r w:rsidR="00891535" w:rsidRPr="00583CF5">
              <w:rPr>
                <w:rFonts w:ascii="微软雅黑" w:hAnsi="微软雅黑" w:hint="eastAsia"/>
                <w:color w:val="auto"/>
              </w:rPr>
              <w:t>:3</w:t>
            </w:r>
            <w:r w:rsidR="00891535" w:rsidRPr="00583CF5">
              <w:rPr>
                <w:rFonts w:ascii="微软雅黑" w:hAnsi="微软雅黑"/>
                <w:color w:val="auto"/>
              </w:rPr>
              <w:t xml:space="preserve">0 – </w:t>
            </w:r>
            <w:r w:rsidR="00B81F91">
              <w:rPr>
                <w:rFonts w:ascii="微软雅黑" w:hAnsi="微软雅黑"/>
                <w:color w:val="auto"/>
              </w:rPr>
              <w:t>16</w:t>
            </w:r>
            <w:r w:rsidR="00891535" w:rsidRPr="00583CF5">
              <w:rPr>
                <w:rFonts w:ascii="微软雅黑" w:hAnsi="微软雅黑" w:hint="eastAsia"/>
                <w:color w:val="auto"/>
              </w:rPr>
              <w:t>:</w:t>
            </w:r>
            <w:r w:rsidR="00891535" w:rsidRPr="00583CF5">
              <w:rPr>
                <w:rFonts w:ascii="微软雅黑" w:hAnsi="微软雅黑"/>
                <w:color w:val="auto"/>
              </w:rPr>
              <w:t>00</w:t>
            </w:r>
          </w:p>
        </w:tc>
      </w:tr>
      <w:tr w:rsidR="00EC37E4" w:rsidRPr="001A6210" w14:paraId="2B40120E" w14:textId="77777777" w:rsidTr="007E7141">
        <w:trPr>
          <w:trHeight w:val="492"/>
          <w:jc w:val="center"/>
        </w:trPr>
        <w:tc>
          <w:tcPr>
            <w:tcW w:w="917" w:type="pct"/>
          </w:tcPr>
          <w:p w14:paraId="732773DD" w14:textId="31578733" w:rsidR="007E7141" w:rsidRPr="00583CF5" w:rsidRDefault="00891535" w:rsidP="0048461A">
            <w:pPr>
              <w:pStyle w:val="af5"/>
              <w:rPr>
                <w:rFonts w:ascii="微软雅黑" w:hAnsi="微软雅黑"/>
                <w:color w:val="auto"/>
              </w:rPr>
            </w:pPr>
            <w:r w:rsidRPr="00583CF5">
              <w:rPr>
                <w:rFonts w:ascii="微软雅黑" w:hAnsi="微软雅黑"/>
                <w:color w:val="auto"/>
                <w:lang w:val="zh-CN" w:bidi="zh-CN"/>
              </w:rPr>
              <w:t>主持人：</w:t>
            </w:r>
          </w:p>
        </w:tc>
        <w:tc>
          <w:tcPr>
            <w:tcW w:w="4083" w:type="pct"/>
          </w:tcPr>
          <w:p w14:paraId="4B94EC75" w14:textId="65B278B2" w:rsidR="007E7141" w:rsidRPr="00583CF5" w:rsidRDefault="00891535" w:rsidP="0048461A">
            <w:pPr>
              <w:pStyle w:val="ae"/>
              <w:rPr>
                <w:rFonts w:ascii="微软雅黑" w:hAnsi="微软雅黑"/>
                <w:color w:val="auto"/>
              </w:rPr>
            </w:pPr>
            <w:proofErr w:type="gramStart"/>
            <w:r w:rsidRPr="00583CF5">
              <w:rPr>
                <w:rFonts w:ascii="微软雅黑" w:hAnsi="微软雅黑" w:hint="eastAsia"/>
                <w:color w:val="auto"/>
              </w:rPr>
              <w:t>吴登钻</w:t>
            </w:r>
            <w:proofErr w:type="gramEnd"/>
          </w:p>
        </w:tc>
      </w:tr>
      <w:tr w:rsidR="00891535" w:rsidRPr="001A6210" w14:paraId="4BC73211" w14:textId="77777777" w:rsidTr="007E7141">
        <w:trPr>
          <w:trHeight w:val="492"/>
          <w:jc w:val="center"/>
        </w:trPr>
        <w:tc>
          <w:tcPr>
            <w:tcW w:w="917" w:type="pct"/>
          </w:tcPr>
          <w:p w14:paraId="54017CD9" w14:textId="6E78CAD2" w:rsidR="00891535" w:rsidRPr="00583CF5" w:rsidRDefault="00891535" w:rsidP="00891535">
            <w:pPr>
              <w:pStyle w:val="af5"/>
              <w:rPr>
                <w:rFonts w:ascii="微软雅黑" w:hAnsi="微软雅黑"/>
                <w:color w:val="auto"/>
              </w:rPr>
            </w:pPr>
            <w:r w:rsidRPr="00583CF5">
              <w:rPr>
                <w:rFonts w:hint="eastAsia"/>
                <w:color w:val="auto"/>
              </w:rPr>
              <w:t>参</w:t>
            </w:r>
            <w:r>
              <w:rPr>
                <w:rFonts w:hint="eastAsia"/>
                <w:color w:val="auto"/>
              </w:rPr>
              <w:t>会人员</w:t>
            </w:r>
            <w:r>
              <w:rPr>
                <w:rFonts w:hint="eastAsia"/>
                <w:color w:val="auto"/>
              </w:rPr>
              <w:t>:</w:t>
            </w:r>
          </w:p>
        </w:tc>
        <w:tc>
          <w:tcPr>
            <w:tcW w:w="4083" w:type="pct"/>
          </w:tcPr>
          <w:p w14:paraId="581F81E6" w14:textId="4853AFE8" w:rsidR="00891535" w:rsidRPr="00583CF5" w:rsidRDefault="00891535" w:rsidP="00891535">
            <w:pPr>
              <w:pStyle w:val="ae"/>
              <w:rPr>
                <w:rFonts w:ascii="微软雅黑" w:hAnsi="微软雅黑"/>
                <w:color w:val="auto"/>
              </w:rPr>
            </w:pPr>
            <w:proofErr w:type="gramStart"/>
            <w:r w:rsidRPr="00583CF5">
              <w:rPr>
                <w:rFonts w:ascii="微软雅黑" w:hAnsi="微软雅黑" w:hint="eastAsia"/>
                <w:color w:val="auto"/>
              </w:rPr>
              <w:t>钟朱楠</w:t>
            </w:r>
            <w:proofErr w:type="gramEnd"/>
            <w:r w:rsidRPr="00583CF5">
              <w:rPr>
                <w:rFonts w:ascii="微软雅黑" w:hAnsi="微软雅黑" w:hint="eastAsia"/>
                <w:color w:val="auto"/>
              </w:rPr>
              <w:t xml:space="preserve"> </w:t>
            </w:r>
            <w:r w:rsidRPr="00583CF5">
              <w:rPr>
                <w:rFonts w:ascii="微软雅黑" w:hAnsi="微软雅黑"/>
                <w:color w:val="auto"/>
              </w:rPr>
              <w:t xml:space="preserve"> </w:t>
            </w:r>
            <w:r w:rsidRPr="00583CF5">
              <w:rPr>
                <w:rFonts w:ascii="微软雅黑" w:hAnsi="微软雅黑" w:hint="eastAsia"/>
                <w:color w:val="auto"/>
              </w:rPr>
              <w:t>赵晟浩</w:t>
            </w:r>
          </w:p>
        </w:tc>
      </w:tr>
      <w:tr w:rsidR="00891535" w:rsidRPr="001A6210" w14:paraId="14A83D12" w14:textId="77777777" w:rsidTr="007E7141">
        <w:trPr>
          <w:trHeight w:val="492"/>
          <w:jc w:val="center"/>
        </w:trPr>
        <w:tc>
          <w:tcPr>
            <w:tcW w:w="917" w:type="pct"/>
          </w:tcPr>
          <w:p w14:paraId="7811394C" w14:textId="484828CE" w:rsidR="00891535" w:rsidRPr="00583CF5" w:rsidRDefault="00891535" w:rsidP="00891535">
            <w:pPr>
              <w:pStyle w:val="af5"/>
            </w:pPr>
            <w:r w:rsidRPr="00891535">
              <w:rPr>
                <w:rFonts w:hint="eastAsia"/>
                <w:color w:val="auto"/>
              </w:rPr>
              <w:t>记录员</w:t>
            </w:r>
            <w:r>
              <w:rPr>
                <w:rFonts w:hint="eastAsia"/>
                <w:color w:val="auto"/>
              </w:rPr>
              <w:t>：</w:t>
            </w:r>
          </w:p>
        </w:tc>
        <w:tc>
          <w:tcPr>
            <w:tcW w:w="4083" w:type="pct"/>
          </w:tcPr>
          <w:p w14:paraId="47D01451" w14:textId="295473E7" w:rsidR="00891535" w:rsidRDefault="00891535" w:rsidP="00891535">
            <w:pPr>
              <w:pStyle w:val="ae"/>
              <w:rPr>
                <w:rFonts w:ascii="微软雅黑" w:hAnsi="微软雅黑"/>
              </w:rPr>
            </w:pPr>
            <w:r w:rsidRPr="00891535">
              <w:rPr>
                <w:rFonts w:ascii="微软雅黑" w:hAnsi="微软雅黑" w:hint="eastAsia"/>
                <w:color w:val="auto"/>
              </w:rPr>
              <w:t>赵晟浩</w:t>
            </w:r>
          </w:p>
        </w:tc>
      </w:tr>
    </w:tbl>
    <w:p w14:paraId="33D88407" w14:textId="77777777" w:rsidR="00A66B18" w:rsidRPr="001A6210" w:rsidRDefault="00A66B18">
      <w:pPr>
        <w:rPr>
          <w:rFonts w:ascii="微软雅黑" w:hAnsi="微软雅黑"/>
        </w:rPr>
      </w:pPr>
    </w:p>
    <w:sdt>
      <w:sdtPr>
        <w:rPr>
          <w:rFonts w:ascii="微软雅黑" w:hAnsi="微软雅黑"/>
        </w:rPr>
        <w:id w:val="921066030"/>
        <w:placeholder>
          <w:docPart w:val="D865426E4A3A41228AAC0AB3E39BC3C6"/>
        </w:placeholder>
        <w:temporary/>
        <w:showingPlcHdr/>
        <w15:appearance w15:val="hidden"/>
      </w:sdtPr>
      <w:sdtEndPr/>
      <w:sdtContent>
        <w:p w14:paraId="144DCFD2" w14:textId="77777777" w:rsidR="007E7F36" w:rsidRPr="001A6210" w:rsidRDefault="007E7F36" w:rsidP="007E7F36">
          <w:pPr>
            <w:pStyle w:val="1"/>
            <w:rPr>
              <w:rFonts w:ascii="微软雅黑" w:hAnsi="微软雅黑"/>
            </w:rPr>
          </w:pPr>
          <w:r w:rsidRPr="001A6210">
            <w:rPr>
              <w:rFonts w:ascii="微软雅黑" w:hAnsi="微软雅黑"/>
              <w:lang w:val="zh-CN" w:bidi="zh-CN"/>
            </w:rPr>
            <w:t>议程项目</w:t>
          </w:r>
        </w:p>
      </w:sdtContent>
    </w:sdt>
    <w:p w14:paraId="082A6583" w14:textId="3D854E5A" w:rsidR="00133C8A" w:rsidRPr="001A6210" w:rsidRDefault="009148AC" w:rsidP="00133C8A">
      <w:pPr>
        <w:pStyle w:val="a"/>
        <w:rPr>
          <w:rFonts w:ascii="微软雅黑" w:hAnsi="微软雅黑"/>
        </w:rPr>
      </w:pPr>
      <w:r>
        <w:rPr>
          <w:rFonts w:ascii="微软雅黑" w:hAnsi="微软雅黑" w:hint="eastAsia"/>
        </w:rPr>
        <w:t>讨论并</w:t>
      </w:r>
      <w:r w:rsidR="00583CF5">
        <w:rPr>
          <w:rFonts w:ascii="微软雅黑" w:hAnsi="微软雅黑" w:hint="eastAsia"/>
        </w:rPr>
        <w:t>确认项目计划</w:t>
      </w:r>
      <w:r>
        <w:rPr>
          <w:rFonts w:ascii="微软雅黑" w:hAnsi="微软雅黑" w:hint="eastAsia"/>
        </w:rPr>
        <w:t>、WPS图、甘特图</w:t>
      </w:r>
      <w:r w:rsidR="00583CF5">
        <w:rPr>
          <w:rFonts w:ascii="微软雅黑" w:hAnsi="微软雅黑" w:hint="eastAsia"/>
        </w:rPr>
        <w:t>格式</w:t>
      </w:r>
      <w:r>
        <w:rPr>
          <w:rFonts w:ascii="微软雅黑" w:hAnsi="微软雅黑" w:hint="eastAsia"/>
        </w:rPr>
        <w:t>与执行软件。</w:t>
      </w:r>
    </w:p>
    <w:p w14:paraId="5D850B3C" w14:textId="6EF0E443" w:rsidR="00133C8A" w:rsidRPr="00891535" w:rsidRDefault="00891535" w:rsidP="00891535">
      <w:pPr>
        <w:pStyle w:val="a"/>
        <w:rPr>
          <w:rFonts w:ascii="微软雅黑" w:hAnsi="微软雅黑"/>
        </w:rPr>
      </w:pPr>
      <w:r>
        <w:rPr>
          <w:rFonts w:ascii="微软雅黑" w:hAnsi="微软雅黑" w:hint="eastAsia"/>
        </w:rPr>
        <w:t>讨论项目需求与项目可行性。</w:t>
      </w:r>
    </w:p>
    <w:p w14:paraId="540CE2EC" w14:textId="2D357366" w:rsidR="00133C8A" w:rsidRPr="001A6210" w:rsidRDefault="00891535" w:rsidP="001D0A89">
      <w:pPr>
        <w:pStyle w:val="a"/>
        <w:rPr>
          <w:rFonts w:ascii="微软雅黑" w:hAnsi="微软雅黑"/>
        </w:rPr>
      </w:pPr>
      <w:r>
        <w:rPr>
          <w:rFonts w:ascii="微软雅黑" w:hAnsi="微软雅黑" w:hint="eastAsia"/>
        </w:rPr>
        <w:t>讨论并分配</w:t>
      </w:r>
      <w:r w:rsidR="009148AC">
        <w:rPr>
          <w:rFonts w:ascii="微软雅黑" w:hAnsi="微软雅黑" w:hint="eastAsia"/>
        </w:rPr>
        <w:t>项目计划</w:t>
      </w:r>
      <w:proofErr w:type="gramStart"/>
      <w:r w:rsidR="009148AC">
        <w:rPr>
          <w:rFonts w:ascii="微软雅黑" w:hAnsi="微软雅黑" w:hint="eastAsia"/>
        </w:rPr>
        <w:t>书</w:t>
      </w:r>
      <w:r>
        <w:rPr>
          <w:rFonts w:ascii="微软雅黑" w:hAnsi="微软雅黑" w:hint="eastAsia"/>
        </w:rPr>
        <w:t>工作</w:t>
      </w:r>
      <w:proofErr w:type="gramEnd"/>
      <w:r>
        <w:rPr>
          <w:rFonts w:ascii="微软雅黑" w:hAnsi="微软雅黑" w:hint="eastAsia"/>
        </w:rPr>
        <w:t>分工。</w:t>
      </w:r>
    </w:p>
    <w:p w14:paraId="2B59260A" w14:textId="3E1BA438" w:rsidR="00133C8A" w:rsidRPr="001A6210" w:rsidRDefault="00133C8A" w:rsidP="009148AC">
      <w:pPr>
        <w:pStyle w:val="a"/>
        <w:numPr>
          <w:ilvl w:val="0"/>
          <w:numId w:val="0"/>
        </w:numPr>
        <w:ind w:left="1080"/>
        <w:rPr>
          <w:rFonts w:ascii="微软雅黑" w:hAnsi="微软雅黑"/>
        </w:rPr>
      </w:pPr>
    </w:p>
    <w:tbl>
      <w:tblPr>
        <w:tblW w:w="4750" w:type="pct"/>
        <w:tblInd w:w="5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28"/>
        <w:gridCol w:w="2269"/>
        <w:gridCol w:w="2267"/>
        <w:gridCol w:w="3679"/>
      </w:tblGrid>
      <w:tr w:rsidR="0087088A" w:rsidRPr="001A6210" w14:paraId="16657FC8" w14:textId="77777777" w:rsidTr="00137645">
        <w:trPr>
          <w:trHeight w:val="315"/>
        </w:trPr>
        <w:tc>
          <w:tcPr>
            <w:tcW w:w="869" w:type="pct"/>
            <w:tcBorders>
              <w:top w:val="single" w:sz="18" w:space="0" w:color="17406D" w:themeColor="text2"/>
            </w:tcBorders>
            <w:vAlign w:val="center"/>
          </w:tcPr>
          <w:p w14:paraId="1615174A" w14:textId="77777777" w:rsidR="0087088A" w:rsidRPr="001A6210" w:rsidRDefault="0087088A" w:rsidP="00AF0450">
            <w:pPr>
              <w:pStyle w:val="20"/>
              <w:jc w:val="left"/>
              <w:rPr>
                <w:rFonts w:ascii="微软雅黑" w:hAnsi="微软雅黑"/>
              </w:rPr>
            </w:pPr>
            <w:r w:rsidRPr="001A6210">
              <w:rPr>
                <w:rFonts w:ascii="微软雅黑" w:hAnsi="微软雅黑"/>
                <w:lang w:val="zh-CN" w:bidi="zh-CN"/>
              </w:rPr>
              <w:t>拟办事项</w:t>
            </w:r>
          </w:p>
        </w:tc>
        <w:tc>
          <w:tcPr>
            <w:tcW w:w="1141" w:type="pct"/>
            <w:tcBorders>
              <w:top w:val="single" w:sz="18" w:space="0" w:color="17406D" w:themeColor="text2"/>
            </w:tcBorders>
            <w:vAlign w:val="center"/>
          </w:tcPr>
          <w:p w14:paraId="422B3A90" w14:textId="77777777" w:rsidR="0087088A" w:rsidRPr="001A6210" w:rsidRDefault="0087088A" w:rsidP="00133C8A">
            <w:pPr>
              <w:pStyle w:val="20"/>
              <w:rPr>
                <w:rFonts w:ascii="微软雅黑" w:hAnsi="微软雅黑"/>
              </w:rPr>
            </w:pPr>
            <w:r w:rsidRPr="001A6210">
              <w:rPr>
                <w:rFonts w:ascii="微软雅黑" w:hAnsi="微软雅黑"/>
                <w:lang w:val="zh-CN" w:bidi="zh-CN"/>
              </w:rPr>
              <w:t>所有者</w:t>
            </w:r>
          </w:p>
        </w:tc>
        <w:tc>
          <w:tcPr>
            <w:tcW w:w="1140" w:type="pct"/>
            <w:tcBorders>
              <w:top w:val="single" w:sz="18" w:space="0" w:color="17406D" w:themeColor="text2"/>
            </w:tcBorders>
            <w:vAlign w:val="center"/>
          </w:tcPr>
          <w:p w14:paraId="0F72877F" w14:textId="77777777" w:rsidR="0087088A" w:rsidRPr="001A6210" w:rsidRDefault="0087088A" w:rsidP="00BB05E9">
            <w:pPr>
              <w:pStyle w:val="20"/>
              <w:rPr>
                <w:rFonts w:ascii="微软雅黑" w:hAnsi="微软雅黑"/>
              </w:rPr>
            </w:pPr>
            <w:r w:rsidRPr="001A6210">
              <w:rPr>
                <w:rFonts w:ascii="微软雅黑" w:hAnsi="微软雅黑"/>
                <w:lang w:val="zh-CN" w:bidi="zh-CN"/>
              </w:rPr>
              <w:t>截止时间</w:t>
            </w:r>
          </w:p>
        </w:tc>
        <w:tc>
          <w:tcPr>
            <w:tcW w:w="1850" w:type="pct"/>
            <w:tcBorders>
              <w:top w:val="single" w:sz="18" w:space="0" w:color="17406D" w:themeColor="text2"/>
            </w:tcBorders>
            <w:vAlign w:val="center"/>
          </w:tcPr>
          <w:p w14:paraId="37C4DD2B" w14:textId="77777777" w:rsidR="0087088A" w:rsidRPr="001A6210" w:rsidRDefault="0087088A" w:rsidP="00133C8A">
            <w:pPr>
              <w:pStyle w:val="20"/>
              <w:rPr>
                <w:rFonts w:ascii="微软雅黑" w:hAnsi="微软雅黑"/>
              </w:rPr>
            </w:pPr>
            <w:r w:rsidRPr="001A6210">
              <w:rPr>
                <w:rFonts w:ascii="微软雅黑" w:hAnsi="微软雅黑"/>
                <w:lang w:val="zh-CN" w:bidi="zh-CN"/>
              </w:rPr>
              <w:t>状态</w:t>
            </w:r>
          </w:p>
        </w:tc>
      </w:tr>
      <w:tr w:rsidR="0087088A" w:rsidRPr="001A6210" w14:paraId="0260EC26" w14:textId="77777777" w:rsidTr="00137645">
        <w:trPr>
          <w:trHeight w:val="288"/>
        </w:trPr>
        <w:tc>
          <w:tcPr>
            <w:tcW w:w="869" w:type="pct"/>
          </w:tcPr>
          <w:p w14:paraId="4EE3E83B" w14:textId="7064B317" w:rsidR="0087088A" w:rsidRPr="001A6210" w:rsidRDefault="00891535" w:rsidP="00AF0450">
            <w:pPr>
              <w:pStyle w:val="af8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制作WPS图</w:t>
            </w:r>
          </w:p>
        </w:tc>
        <w:tc>
          <w:tcPr>
            <w:tcW w:w="1141" w:type="pct"/>
          </w:tcPr>
          <w:p w14:paraId="185111B4" w14:textId="554F5DCF" w:rsidR="0087088A" w:rsidRPr="001A6210" w:rsidRDefault="00891535" w:rsidP="00AF0450">
            <w:pPr>
              <w:pStyle w:val="af8"/>
              <w:ind w:firstLineChars="400" w:firstLine="840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吴登钻</w:t>
            </w:r>
            <w:proofErr w:type="gramEnd"/>
          </w:p>
        </w:tc>
        <w:tc>
          <w:tcPr>
            <w:tcW w:w="1140" w:type="pct"/>
          </w:tcPr>
          <w:p w14:paraId="7920D9F0" w14:textId="1AC8C8D1" w:rsidR="0087088A" w:rsidRPr="001A6210" w:rsidRDefault="00BB05E9" w:rsidP="00BB05E9">
            <w:pPr>
              <w:pStyle w:val="af8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</w:t>
            </w:r>
            <w:r w:rsidR="00E75278">
              <w:rPr>
                <w:rFonts w:ascii="微软雅黑" w:hAnsi="微软雅黑"/>
              </w:rPr>
              <w:t>2021</w:t>
            </w:r>
            <w:r w:rsidR="00E75278">
              <w:rPr>
                <w:rFonts w:ascii="微软雅黑" w:hAnsi="微软雅黑" w:hint="eastAsia"/>
              </w:rPr>
              <w:t>/</w:t>
            </w:r>
            <w:r w:rsidR="00E75278">
              <w:rPr>
                <w:rFonts w:ascii="微软雅黑" w:hAnsi="微软雅黑"/>
              </w:rPr>
              <w:t>10</w:t>
            </w:r>
            <w:r w:rsidR="00E75278">
              <w:rPr>
                <w:rFonts w:ascii="微软雅黑" w:hAnsi="微软雅黑" w:hint="eastAsia"/>
              </w:rPr>
              <w:t>/</w:t>
            </w:r>
            <w:r w:rsidR="00E75278">
              <w:rPr>
                <w:rFonts w:ascii="微软雅黑" w:hAnsi="微软雅黑"/>
              </w:rPr>
              <w:t>10</w:t>
            </w:r>
          </w:p>
        </w:tc>
        <w:tc>
          <w:tcPr>
            <w:tcW w:w="1850" w:type="pct"/>
          </w:tcPr>
          <w:p w14:paraId="7C55CB30" w14:textId="3948E5D3" w:rsidR="0087088A" w:rsidRPr="001A6210" w:rsidRDefault="00E75278" w:rsidP="00AF0450">
            <w:pPr>
              <w:pStyle w:val="af8"/>
              <w:ind w:firstLineChars="700" w:firstLine="147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进行中</w:t>
            </w:r>
          </w:p>
        </w:tc>
      </w:tr>
      <w:tr w:rsidR="0087088A" w:rsidRPr="001A6210" w14:paraId="42655240" w14:textId="77777777" w:rsidTr="00137645">
        <w:trPr>
          <w:trHeight w:val="288"/>
        </w:trPr>
        <w:tc>
          <w:tcPr>
            <w:tcW w:w="869" w:type="pct"/>
          </w:tcPr>
          <w:p w14:paraId="5B501D15" w14:textId="0159C180" w:rsidR="0087088A" w:rsidRPr="001A6210" w:rsidRDefault="00891535" w:rsidP="00133C8A">
            <w:pPr>
              <w:pStyle w:val="af8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制作甘特图</w:t>
            </w:r>
          </w:p>
        </w:tc>
        <w:tc>
          <w:tcPr>
            <w:tcW w:w="1141" w:type="pct"/>
          </w:tcPr>
          <w:p w14:paraId="2B78A013" w14:textId="742F3974" w:rsidR="0087088A" w:rsidRPr="001A6210" w:rsidRDefault="00E75278" w:rsidP="00AF0450">
            <w:pPr>
              <w:pStyle w:val="af8"/>
              <w:ind w:firstLineChars="400" w:firstLine="840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钟朱楠</w:t>
            </w:r>
            <w:proofErr w:type="gramEnd"/>
          </w:p>
        </w:tc>
        <w:tc>
          <w:tcPr>
            <w:tcW w:w="1140" w:type="pct"/>
          </w:tcPr>
          <w:p w14:paraId="4DA1C388" w14:textId="0BCBF576" w:rsidR="0087088A" w:rsidRPr="001A6210" w:rsidRDefault="00BB05E9" w:rsidP="00BB05E9">
            <w:pPr>
              <w:pStyle w:val="af8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</w:t>
            </w:r>
            <w:r w:rsidR="00E75278">
              <w:rPr>
                <w:rFonts w:ascii="微软雅黑" w:hAnsi="微软雅黑"/>
              </w:rPr>
              <w:t>2021</w:t>
            </w:r>
            <w:r w:rsidR="00E75278">
              <w:rPr>
                <w:rFonts w:ascii="微软雅黑" w:hAnsi="微软雅黑" w:hint="eastAsia"/>
              </w:rPr>
              <w:t>/</w:t>
            </w:r>
            <w:r w:rsidR="00E75278">
              <w:rPr>
                <w:rFonts w:ascii="微软雅黑" w:hAnsi="微软雅黑"/>
              </w:rPr>
              <w:t>10</w:t>
            </w:r>
            <w:r w:rsidR="00E75278">
              <w:rPr>
                <w:rFonts w:ascii="微软雅黑" w:hAnsi="微软雅黑" w:hint="eastAsia"/>
              </w:rPr>
              <w:t>/</w:t>
            </w:r>
            <w:r w:rsidR="00E75278">
              <w:rPr>
                <w:rFonts w:ascii="微软雅黑" w:hAnsi="微软雅黑"/>
              </w:rPr>
              <w:t>10</w:t>
            </w:r>
          </w:p>
        </w:tc>
        <w:tc>
          <w:tcPr>
            <w:tcW w:w="1850" w:type="pct"/>
          </w:tcPr>
          <w:p w14:paraId="51D70EF3" w14:textId="1C391387" w:rsidR="0087088A" w:rsidRPr="001A6210" w:rsidRDefault="00E75278" w:rsidP="00AF0450">
            <w:pPr>
              <w:pStyle w:val="af8"/>
              <w:ind w:firstLineChars="700" w:firstLine="147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进行中</w:t>
            </w:r>
          </w:p>
        </w:tc>
      </w:tr>
      <w:tr w:rsidR="0087088A" w:rsidRPr="001A6210" w14:paraId="6FD0F999" w14:textId="77777777" w:rsidTr="00137645">
        <w:trPr>
          <w:trHeight w:val="288"/>
        </w:trPr>
        <w:tc>
          <w:tcPr>
            <w:tcW w:w="869" w:type="pct"/>
          </w:tcPr>
          <w:p w14:paraId="44113026" w14:textId="3A5D145D" w:rsidR="0087088A" w:rsidRPr="001A6210" w:rsidRDefault="00201A8F" w:rsidP="00133C8A">
            <w:pPr>
              <w:pStyle w:val="af8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会议记录</w:t>
            </w:r>
          </w:p>
        </w:tc>
        <w:tc>
          <w:tcPr>
            <w:tcW w:w="1141" w:type="pct"/>
          </w:tcPr>
          <w:p w14:paraId="627105E8" w14:textId="42CAED43" w:rsidR="0087088A" w:rsidRPr="001A6210" w:rsidRDefault="00E75278" w:rsidP="00AF0450">
            <w:pPr>
              <w:pStyle w:val="af8"/>
              <w:ind w:firstLineChars="400" w:firstLine="84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赵晟浩</w:t>
            </w:r>
          </w:p>
        </w:tc>
        <w:tc>
          <w:tcPr>
            <w:tcW w:w="1140" w:type="pct"/>
          </w:tcPr>
          <w:p w14:paraId="24FC88E6" w14:textId="6ABAF669" w:rsidR="0087088A" w:rsidRPr="001A6210" w:rsidRDefault="00BB05E9" w:rsidP="00BB05E9">
            <w:pPr>
              <w:pStyle w:val="af8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</w:t>
            </w:r>
            <w:r w:rsidR="00E75278">
              <w:rPr>
                <w:rFonts w:ascii="微软雅黑" w:hAnsi="微软雅黑"/>
              </w:rPr>
              <w:t>2021</w:t>
            </w:r>
            <w:r w:rsidR="00E75278">
              <w:rPr>
                <w:rFonts w:ascii="微软雅黑" w:hAnsi="微软雅黑" w:hint="eastAsia"/>
              </w:rPr>
              <w:t>/</w:t>
            </w:r>
            <w:r w:rsidR="00E75278">
              <w:rPr>
                <w:rFonts w:ascii="微软雅黑" w:hAnsi="微软雅黑"/>
              </w:rPr>
              <w:t>10</w:t>
            </w:r>
            <w:r w:rsidR="00E75278">
              <w:rPr>
                <w:rFonts w:ascii="微软雅黑" w:hAnsi="微软雅黑" w:hint="eastAsia"/>
              </w:rPr>
              <w:t>/</w:t>
            </w:r>
            <w:r w:rsidR="00E75278">
              <w:rPr>
                <w:rFonts w:ascii="微软雅黑" w:hAnsi="微软雅黑"/>
              </w:rPr>
              <w:t>10</w:t>
            </w:r>
          </w:p>
        </w:tc>
        <w:tc>
          <w:tcPr>
            <w:tcW w:w="1850" w:type="pct"/>
          </w:tcPr>
          <w:p w14:paraId="071C9D73" w14:textId="3241ABA8" w:rsidR="0087088A" w:rsidRPr="001A6210" w:rsidRDefault="00E75278" w:rsidP="00AF0450">
            <w:pPr>
              <w:pStyle w:val="af8"/>
              <w:ind w:firstLineChars="700" w:firstLine="147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进行中</w:t>
            </w:r>
          </w:p>
        </w:tc>
      </w:tr>
      <w:tr w:rsidR="0087088A" w:rsidRPr="001A6210" w14:paraId="2C80397F" w14:textId="77777777" w:rsidTr="00137645">
        <w:trPr>
          <w:trHeight w:val="288"/>
        </w:trPr>
        <w:tc>
          <w:tcPr>
            <w:tcW w:w="869" w:type="pct"/>
          </w:tcPr>
          <w:p w14:paraId="3F0464F5" w14:textId="77777777" w:rsidR="0087088A" w:rsidRPr="001A6210" w:rsidRDefault="0087088A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141" w:type="pct"/>
          </w:tcPr>
          <w:p w14:paraId="26A1E6F1" w14:textId="77777777" w:rsidR="0087088A" w:rsidRPr="001A6210" w:rsidRDefault="0087088A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140" w:type="pct"/>
          </w:tcPr>
          <w:p w14:paraId="2C258085" w14:textId="77777777" w:rsidR="0087088A" w:rsidRPr="001A6210" w:rsidRDefault="0087088A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850" w:type="pct"/>
          </w:tcPr>
          <w:p w14:paraId="35C04768" w14:textId="77777777" w:rsidR="0087088A" w:rsidRPr="001A6210" w:rsidRDefault="0087088A" w:rsidP="00133C8A">
            <w:pPr>
              <w:pStyle w:val="af8"/>
              <w:rPr>
                <w:rFonts w:ascii="微软雅黑" w:hAnsi="微软雅黑"/>
              </w:rPr>
            </w:pPr>
          </w:p>
        </w:tc>
      </w:tr>
      <w:tr w:rsidR="006D6101" w:rsidRPr="001A6210" w14:paraId="3433129C" w14:textId="77777777" w:rsidTr="00137645">
        <w:trPr>
          <w:trHeight w:val="288"/>
        </w:trPr>
        <w:tc>
          <w:tcPr>
            <w:tcW w:w="869" w:type="pct"/>
          </w:tcPr>
          <w:p w14:paraId="4E2A995F" w14:textId="77777777" w:rsidR="006D6101" w:rsidRPr="001A6210" w:rsidRDefault="006D6101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141" w:type="pct"/>
          </w:tcPr>
          <w:p w14:paraId="534AC25A" w14:textId="77777777" w:rsidR="006D6101" w:rsidRPr="001A6210" w:rsidRDefault="006D6101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140" w:type="pct"/>
          </w:tcPr>
          <w:p w14:paraId="760EE5A9" w14:textId="77777777" w:rsidR="006D6101" w:rsidRPr="001A6210" w:rsidRDefault="006D6101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850" w:type="pct"/>
          </w:tcPr>
          <w:p w14:paraId="348D84F9" w14:textId="77777777" w:rsidR="006D6101" w:rsidRPr="001A6210" w:rsidRDefault="006D6101" w:rsidP="00133C8A">
            <w:pPr>
              <w:pStyle w:val="af8"/>
              <w:rPr>
                <w:rFonts w:ascii="微软雅黑" w:hAnsi="微软雅黑"/>
              </w:rPr>
            </w:pPr>
          </w:p>
        </w:tc>
      </w:tr>
    </w:tbl>
    <w:p w14:paraId="265DAF75" w14:textId="77777777" w:rsidR="00A66B18" w:rsidRPr="001A6210" w:rsidRDefault="00A66B18" w:rsidP="00133C8A">
      <w:pPr>
        <w:pStyle w:val="af8"/>
        <w:rPr>
          <w:rFonts w:ascii="微软雅黑" w:hAnsi="微软雅黑"/>
        </w:rPr>
      </w:pPr>
    </w:p>
    <w:sectPr w:rsidR="00A66B18" w:rsidRPr="001A6210" w:rsidSect="00FB4BAC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55F24" w14:textId="77777777" w:rsidR="00533F1A" w:rsidRDefault="00533F1A" w:rsidP="00A66B18">
      <w:pPr>
        <w:spacing w:before="0" w:after="0"/>
      </w:pPr>
      <w:r>
        <w:separator/>
      </w:r>
    </w:p>
  </w:endnote>
  <w:endnote w:type="continuationSeparator" w:id="0">
    <w:p w14:paraId="7959CDDF" w14:textId="77777777" w:rsidR="00533F1A" w:rsidRDefault="00533F1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SoeiKakugothicUB"/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427F9" w14:textId="77777777" w:rsidR="00533F1A" w:rsidRDefault="00533F1A" w:rsidP="00A66B18">
      <w:pPr>
        <w:spacing w:before="0" w:after="0"/>
      </w:pPr>
      <w:r>
        <w:separator/>
      </w:r>
    </w:p>
  </w:footnote>
  <w:footnote w:type="continuationSeparator" w:id="0">
    <w:p w14:paraId="44FB6B8D" w14:textId="77777777" w:rsidR="00533F1A" w:rsidRDefault="00533F1A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1278D" w14:textId="77777777" w:rsidR="00A66B18" w:rsidRPr="001A6210" w:rsidRDefault="00A66B18">
    <w:pPr>
      <w:pStyle w:val="ab"/>
      <w:rPr>
        <w:rFonts w:ascii="微软雅黑" w:hAnsi="微软雅黑"/>
      </w:rPr>
    </w:pPr>
    <w:r w:rsidRPr="001A6210">
      <w:rPr>
        <w:rFonts w:ascii="微软雅黑" w:hAnsi="微软雅黑"/>
        <w:noProof/>
        <w:lang w:val="zh-CN" w:bidi="zh-C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10B58FA" wp14:editId="6B614AFB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图形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任意多边形：形状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任意多边形：形状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任意多边形：形状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任意多边形：形状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23C1F8" id="图形 17" o:spid="_x0000_s1026" style="position:absolute;left:0;text-align:left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">
              <v:shape id="任意多边形：形状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任意多边形：形状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任意多边形：形状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任意多边形：形状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F5"/>
    <w:rsid w:val="00083BAA"/>
    <w:rsid w:val="000C0F71"/>
    <w:rsid w:val="0010680C"/>
    <w:rsid w:val="00133C8A"/>
    <w:rsid w:val="00137645"/>
    <w:rsid w:val="001766D6"/>
    <w:rsid w:val="001A6210"/>
    <w:rsid w:val="001D0A89"/>
    <w:rsid w:val="001E2320"/>
    <w:rsid w:val="00201A8F"/>
    <w:rsid w:val="00214E28"/>
    <w:rsid w:val="00345717"/>
    <w:rsid w:val="00352B81"/>
    <w:rsid w:val="003A0150"/>
    <w:rsid w:val="003C5711"/>
    <w:rsid w:val="003E24DF"/>
    <w:rsid w:val="0041428F"/>
    <w:rsid w:val="0048461A"/>
    <w:rsid w:val="004A1274"/>
    <w:rsid w:val="004A2B0D"/>
    <w:rsid w:val="00533F1A"/>
    <w:rsid w:val="00583CF5"/>
    <w:rsid w:val="005B6C74"/>
    <w:rsid w:val="005C2210"/>
    <w:rsid w:val="00615018"/>
    <w:rsid w:val="0062123A"/>
    <w:rsid w:val="00646E75"/>
    <w:rsid w:val="006D6101"/>
    <w:rsid w:val="006F6F10"/>
    <w:rsid w:val="00783E79"/>
    <w:rsid w:val="007B5AE8"/>
    <w:rsid w:val="007E6992"/>
    <w:rsid w:val="007E7141"/>
    <w:rsid w:val="007E7F36"/>
    <w:rsid w:val="007F5192"/>
    <w:rsid w:val="00862033"/>
    <w:rsid w:val="0087088A"/>
    <w:rsid w:val="00891535"/>
    <w:rsid w:val="008E2C1D"/>
    <w:rsid w:val="009148AC"/>
    <w:rsid w:val="00985028"/>
    <w:rsid w:val="009C1AB7"/>
    <w:rsid w:val="009D6E13"/>
    <w:rsid w:val="00A5402B"/>
    <w:rsid w:val="00A66B18"/>
    <w:rsid w:val="00A6783B"/>
    <w:rsid w:val="00A96CF8"/>
    <w:rsid w:val="00AE1388"/>
    <w:rsid w:val="00AF0450"/>
    <w:rsid w:val="00AF35E0"/>
    <w:rsid w:val="00AF3982"/>
    <w:rsid w:val="00B03A75"/>
    <w:rsid w:val="00B50294"/>
    <w:rsid w:val="00B57D6E"/>
    <w:rsid w:val="00B81F91"/>
    <w:rsid w:val="00BB05E9"/>
    <w:rsid w:val="00BC24B5"/>
    <w:rsid w:val="00C454A4"/>
    <w:rsid w:val="00C541F7"/>
    <w:rsid w:val="00C6535F"/>
    <w:rsid w:val="00C701F7"/>
    <w:rsid w:val="00C70786"/>
    <w:rsid w:val="00D062CE"/>
    <w:rsid w:val="00D41084"/>
    <w:rsid w:val="00D46235"/>
    <w:rsid w:val="00D66593"/>
    <w:rsid w:val="00DE6DA2"/>
    <w:rsid w:val="00DF2D30"/>
    <w:rsid w:val="00E21240"/>
    <w:rsid w:val="00E55D74"/>
    <w:rsid w:val="00E6540C"/>
    <w:rsid w:val="00E75278"/>
    <w:rsid w:val="00E81E2A"/>
    <w:rsid w:val="00EB7785"/>
    <w:rsid w:val="00EC37E4"/>
    <w:rsid w:val="00EE0952"/>
    <w:rsid w:val="00FB4BA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9314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0">
    <w:name w:val="Normal"/>
    <w:qFormat/>
    <w:rsid w:val="00137645"/>
    <w:pPr>
      <w:spacing w:before="40" w:after="360"/>
      <w:ind w:left="720" w:right="720"/>
    </w:pPr>
    <w:rPr>
      <w:rFonts w:eastAsia="微软雅黑"/>
      <w:kern w:val="20"/>
      <w:szCs w:val="20"/>
    </w:rPr>
  </w:style>
  <w:style w:type="paragraph" w:styleId="1">
    <w:name w:val="heading 1"/>
    <w:basedOn w:val="a1"/>
    <w:next w:val="a0"/>
    <w:link w:val="10"/>
    <w:uiPriority w:val="8"/>
    <w:qFormat/>
    <w:rsid w:val="00137645"/>
    <w:pPr>
      <w:spacing w:before="640" w:after="240"/>
      <w:outlineLvl w:val="0"/>
    </w:pPr>
    <w:rPr>
      <w:rFonts w:asciiTheme="majorHAnsi" w:hAnsiTheme="majorHAnsi"/>
      <w:color w:val="17406D" w:themeColor="text2"/>
      <w:sz w:val="32"/>
    </w:rPr>
  </w:style>
  <w:style w:type="paragraph" w:styleId="20">
    <w:name w:val="heading 2"/>
    <w:basedOn w:val="a0"/>
    <w:next w:val="a0"/>
    <w:link w:val="21"/>
    <w:uiPriority w:val="9"/>
    <w:qFormat/>
    <w:rsid w:val="00137645"/>
    <w:pPr>
      <w:keepNext/>
      <w:keepLines/>
      <w:spacing w:before="120" w:after="120"/>
      <w:ind w:left="0" w:right="0"/>
      <w:jc w:val="center"/>
      <w:outlineLvl w:val="1"/>
    </w:pPr>
    <w:rPr>
      <w:rFonts w:asciiTheme="majorHAnsi" w:hAnsiTheme="majorHAnsi" w:cstheme="majorBidi"/>
      <w:b/>
      <w:color w:val="17406D" w:themeColor="text2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8"/>
    <w:rsid w:val="00137645"/>
    <w:rPr>
      <w:rFonts w:asciiTheme="majorHAnsi" w:eastAsia="微软雅黑" w:hAnsiTheme="majorHAnsi"/>
      <w:b/>
      <w:bCs/>
      <w:color w:val="17406D" w:themeColor="text2"/>
      <w:kern w:val="20"/>
      <w:sz w:val="32"/>
      <w:szCs w:val="20"/>
    </w:rPr>
  </w:style>
  <w:style w:type="paragraph" w:customStyle="1" w:styleId="a1">
    <w:name w:val="收件人"/>
    <w:basedOn w:val="a0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5">
    <w:name w:val="Salutation"/>
    <w:basedOn w:val="a0"/>
    <w:link w:val="a6"/>
    <w:uiPriority w:val="4"/>
    <w:semiHidden/>
    <w:qFormat/>
    <w:rsid w:val="00A66B18"/>
    <w:pPr>
      <w:spacing w:before="720"/>
    </w:pPr>
  </w:style>
  <w:style w:type="character" w:customStyle="1" w:styleId="a6">
    <w:name w:val="称呼 字符"/>
    <w:basedOn w:val="a2"/>
    <w:link w:val="a5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7">
    <w:name w:val="Closing"/>
    <w:basedOn w:val="a0"/>
    <w:next w:val="a8"/>
    <w:link w:val="a9"/>
    <w:uiPriority w:val="6"/>
    <w:semiHidden/>
    <w:qFormat/>
    <w:rsid w:val="00A6783B"/>
    <w:pPr>
      <w:spacing w:before="480" w:after="960"/>
    </w:pPr>
  </w:style>
  <w:style w:type="character" w:customStyle="1" w:styleId="a9">
    <w:name w:val="结束语 字符"/>
    <w:basedOn w:val="a2"/>
    <w:link w:val="a7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8">
    <w:name w:val="Signature"/>
    <w:basedOn w:val="a0"/>
    <w:link w:val="aa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a">
    <w:name w:val="签名 字符"/>
    <w:basedOn w:val="a2"/>
    <w:link w:val="a8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ab">
    <w:name w:val="header"/>
    <w:basedOn w:val="a0"/>
    <w:link w:val="ac"/>
    <w:uiPriority w:val="99"/>
    <w:semiHidden/>
    <w:rsid w:val="003E24DF"/>
    <w:pPr>
      <w:spacing w:after="0"/>
      <w:jc w:val="right"/>
    </w:pPr>
  </w:style>
  <w:style w:type="character" w:customStyle="1" w:styleId="ac">
    <w:name w:val="页眉 字符"/>
    <w:basedOn w:val="a2"/>
    <w:link w:val="ab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ad">
    <w:name w:val="Strong"/>
    <w:basedOn w:val="a2"/>
    <w:uiPriority w:val="1"/>
    <w:semiHidden/>
    <w:rsid w:val="003E24DF"/>
    <w:rPr>
      <w:b/>
      <w:bCs/>
    </w:rPr>
  </w:style>
  <w:style w:type="paragraph" w:customStyle="1" w:styleId="ae">
    <w:name w:val="联系信息"/>
    <w:basedOn w:val="a0"/>
    <w:uiPriority w:val="1"/>
    <w:qFormat/>
    <w:rsid w:val="00137645"/>
    <w:pPr>
      <w:spacing w:after="0"/>
      <w:ind w:left="0" w:right="0"/>
    </w:pPr>
    <w:rPr>
      <w:color w:val="FFFFFF" w:themeColor="background1"/>
    </w:rPr>
  </w:style>
  <w:style w:type="character" w:customStyle="1" w:styleId="21">
    <w:name w:val="标题 2 字符"/>
    <w:basedOn w:val="a2"/>
    <w:link w:val="20"/>
    <w:uiPriority w:val="9"/>
    <w:rsid w:val="00137645"/>
    <w:rPr>
      <w:rFonts w:asciiTheme="majorHAnsi" w:eastAsia="微软雅黑" w:hAnsiTheme="majorHAnsi" w:cstheme="majorBidi"/>
      <w:b/>
      <w:color w:val="17406D" w:themeColor="text2"/>
      <w:kern w:val="20"/>
      <w:sz w:val="26"/>
      <w:szCs w:val="26"/>
    </w:rPr>
  </w:style>
  <w:style w:type="paragraph" w:styleId="af">
    <w:name w:val="Normal (Web)"/>
    <w:basedOn w:val="a0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af0">
    <w:name w:val="Placeholder Text"/>
    <w:basedOn w:val="a2"/>
    <w:uiPriority w:val="99"/>
    <w:semiHidden/>
    <w:rsid w:val="001766D6"/>
    <w:rPr>
      <w:color w:val="808080"/>
    </w:rPr>
  </w:style>
  <w:style w:type="paragraph" w:styleId="af1">
    <w:name w:val="footer"/>
    <w:basedOn w:val="a0"/>
    <w:link w:val="af2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2">
    <w:name w:val="页脚 字符"/>
    <w:basedOn w:val="a2"/>
    <w:link w:val="af1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3">
    <w:name w:val="Title"/>
    <w:basedOn w:val="a0"/>
    <w:next w:val="a0"/>
    <w:link w:val="af4"/>
    <w:uiPriority w:val="10"/>
    <w:qFormat/>
    <w:rsid w:val="00137645"/>
    <w:pPr>
      <w:spacing w:before="0" w:after="640"/>
      <w:contextualSpacing/>
    </w:pPr>
    <w:rPr>
      <w:rFonts w:asciiTheme="majorHAnsi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af4">
    <w:name w:val="标题 字符"/>
    <w:basedOn w:val="a2"/>
    <w:link w:val="af3"/>
    <w:uiPriority w:val="10"/>
    <w:rsid w:val="00137645"/>
    <w:rPr>
      <w:rFonts w:asciiTheme="majorHAnsi" w:eastAsia="微软雅黑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af5">
    <w:name w:val="会议信息"/>
    <w:basedOn w:val="a0"/>
    <w:qFormat/>
    <w:rsid w:val="00137645"/>
    <w:pPr>
      <w:spacing w:after="0"/>
      <w:ind w:right="0"/>
    </w:pPr>
    <w:rPr>
      <w:color w:val="FFFFFF" w:themeColor="background1"/>
    </w:rPr>
  </w:style>
  <w:style w:type="table" w:styleId="af6">
    <w:name w:val="Table Grid"/>
    <w:basedOn w:val="a3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会议时间"/>
    <w:basedOn w:val="a0"/>
    <w:semiHidden/>
    <w:qFormat/>
    <w:rsid w:val="007E7F36"/>
    <w:pPr>
      <w:spacing w:before="120" w:after="0"/>
      <w:ind w:left="0" w:right="0"/>
    </w:pPr>
    <w:rPr>
      <w:b/>
    </w:rPr>
  </w:style>
  <w:style w:type="paragraph" w:customStyle="1" w:styleId="af8">
    <w:name w:val="项目描述"/>
    <w:basedOn w:val="a0"/>
    <w:qFormat/>
    <w:rsid w:val="00137645"/>
    <w:pPr>
      <w:spacing w:after="120"/>
      <w:ind w:left="0" w:right="360"/>
    </w:pPr>
    <w:rPr>
      <w:sz w:val="21"/>
    </w:rPr>
  </w:style>
  <w:style w:type="paragraph" w:customStyle="1" w:styleId="af9">
    <w:name w:val="地点"/>
    <w:basedOn w:val="a0"/>
    <w:qFormat/>
    <w:rsid w:val="00137645"/>
    <w:pPr>
      <w:spacing w:after="120"/>
      <w:ind w:left="0" w:right="0"/>
    </w:pPr>
  </w:style>
  <w:style w:type="paragraph" w:styleId="a">
    <w:name w:val="List Number"/>
    <w:basedOn w:val="a0"/>
    <w:uiPriority w:val="99"/>
    <w:rsid w:val="00137645"/>
    <w:pPr>
      <w:numPr>
        <w:numId w:val="3"/>
      </w:numPr>
      <w:spacing w:after="200"/>
      <w:ind w:left="1080"/>
    </w:pPr>
    <w:rPr>
      <w:sz w:val="21"/>
    </w:rPr>
  </w:style>
  <w:style w:type="paragraph" w:styleId="2">
    <w:name w:val="List Number 2"/>
    <w:basedOn w:val="a0"/>
    <w:uiPriority w:val="99"/>
    <w:rsid w:val="00137645"/>
    <w:pPr>
      <w:numPr>
        <w:ilvl w:val="1"/>
        <w:numId w:val="3"/>
      </w:numPr>
      <w:spacing w:after="100"/>
      <w:ind w:left="1440" w:right="0"/>
    </w:pPr>
  </w:style>
  <w:style w:type="paragraph" w:styleId="afa">
    <w:name w:val="List Paragraph"/>
    <w:basedOn w:val="a0"/>
    <w:uiPriority w:val="34"/>
    <w:semiHidden/>
    <w:rsid w:val="00133C8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4\AppData\Local\Packages\Microsoft.Office.Desktop_8wekyb3d8bbwe\LocalCache\Roaming\Microsoft\Templates\&#34013;&#33394;&#26354;&#32447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65426E4A3A41228AAC0AB3E39BC3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19DDEA-C076-4FB6-AF17-B624ECFA842D}"/>
      </w:docPartPr>
      <w:docPartBody>
        <w:p w:rsidR="00FC51D1" w:rsidRDefault="000D21C5">
          <w:pPr>
            <w:pStyle w:val="D865426E4A3A41228AAC0AB3E39BC3C6"/>
          </w:pPr>
          <w:r w:rsidRPr="007E7F36">
            <w:rPr>
              <w:lang w:val="zh-CN" w:bidi="zh-CN"/>
            </w:rPr>
            <w:t>议程项目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SoeiKakugothicUB"/>
    <w:charset w:val="80"/>
    <w:family w:val="modern"/>
    <w:pitch w:val="fixed"/>
    <w:sig w:usb0="E00002FF" w:usb1="2AC7EDFE" w:usb2="00000012" w:usb3="00000000" w:csb0="0002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C5"/>
    <w:rsid w:val="00001ACE"/>
    <w:rsid w:val="000D21C5"/>
    <w:rsid w:val="003B661B"/>
    <w:rsid w:val="003B68AC"/>
    <w:rsid w:val="00624BC4"/>
    <w:rsid w:val="00FC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865426E4A3A41228AAC0AB3E39BC3C6">
    <w:name w:val="D865426E4A3A41228AAC0AB3E39BC3C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CC3819F-EB9D-450A-B32E-8EA81E4A80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0FCE0E-74AE-473C-967F-C709F0AEAF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90A094-DD99-4A61-B945-DC04CE1CAD6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蓝色曲线纪要.dotx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2021-10-10T09:00:00Z</dcterms:created>
  <dcterms:modified xsi:type="dcterms:W3CDTF">2021-10-10T12:46:00Z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